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8C09" w14:textId="77777777" w:rsidR="00D54C38" w:rsidRDefault="00C15215" w:rsidP="00AC1509">
      <w:pPr>
        <w:pStyle w:val="BodyText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A8AA93F" wp14:editId="2F389173">
                <wp:simplePos x="0" y="0"/>
                <wp:positionH relativeFrom="page">
                  <wp:posOffset>514984</wp:posOffset>
                </wp:positionH>
                <wp:positionV relativeFrom="page">
                  <wp:posOffset>769619</wp:posOffset>
                </wp:positionV>
                <wp:extent cx="6743700" cy="89776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3700" cy="8977630"/>
                          <a:chOff x="0" y="0"/>
                          <a:chExt cx="6743700" cy="89776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43700" cy="897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0" h="8977630">
                                <a:moveTo>
                                  <a:pt x="6743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8959850"/>
                                </a:lnTo>
                                <a:lnTo>
                                  <a:pt x="0" y="8977630"/>
                                </a:lnTo>
                                <a:lnTo>
                                  <a:pt x="6743700" y="8977630"/>
                                </a:lnTo>
                                <a:lnTo>
                                  <a:pt x="6743700" y="8959850"/>
                                </a:lnTo>
                                <a:lnTo>
                                  <a:pt x="18415" y="8959850"/>
                                </a:lnTo>
                                <a:lnTo>
                                  <a:pt x="18415" y="17780"/>
                                </a:lnTo>
                                <a:lnTo>
                                  <a:pt x="6725285" y="17780"/>
                                </a:lnTo>
                                <a:lnTo>
                                  <a:pt x="6725285" y="8959215"/>
                                </a:lnTo>
                                <a:lnTo>
                                  <a:pt x="6743700" y="8959215"/>
                                </a:lnTo>
                                <a:lnTo>
                                  <a:pt x="6743700" y="17780"/>
                                </a:lnTo>
                                <a:lnTo>
                                  <a:pt x="674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515" y="348957"/>
                            <a:ext cx="1130401" cy="11518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 descr="gtu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2540" y="405384"/>
                            <a:ext cx="1131531" cy="1063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E16C59" id="Group 1" o:spid="_x0000_s1026" style="position:absolute;margin-left:40.55pt;margin-top:60.6pt;width:531pt;height:706.9pt;z-index:-251654144;mso-wrap-distance-left:0;mso-wrap-distance-right:0;mso-position-horizontal-relative:page;mso-position-vertical-relative:page" coordsize="67437,897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">
                <v:shape id="Graphic 2" o:spid="_x0000_s1027" style="position:absolute;width:67437;height:89776;visibility:visible;mso-wrap-style:square;v-text-anchor:top" coordsize="6743700,897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" path="m6743700,l,,,17780,,8959850r,17780l6743700,8977630r,-17780l18415,8959850r,-8942070l6725285,17780r,8941435l6743700,8959215r,-8941435l674370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375;top:3489;width:11304;height:1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">
                  <v:imagedata r:id="rId8" o:title=""/>
                </v:shape>
                <v:shape id="Image 4" o:spid="_x0000_s1029" type="#_x0000_t75" alt="gtu logo" style="position:absolute;left:50825;top:4053;width:11315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">
                  <v:imagedata r:id="rId9" o:title="gtu logo"/>
                </v:shape>
                <w10:wrap anchorx="page" anchory="page"/>
              </v:group>
            </w:pict>
          </mc:Fallback>
        </mc:AlternateContent>
      </w:r>
    </w:p>
    <w:p w14:paraId="51220C43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223D3BC3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222A5E04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4E657F71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26D6F08A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1ED6937C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28E4BC1D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6A11639F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4226687B" w14:textId="0111DC60" w:rsidR="00D54C38" w:rsidRPr="00AC1509" w:rsidRDefault="00AC1509" w:rsidP="00AC1509">
      <w:pPr>
        <w:pStyle w:val="Heading1"/>
        <w:tabs>
          <w:tab w:val="left" w:pos="8035"/>
        </w:tabs>
        <w:spacing w:before="0" w:line="456" w:lineRule="auto"/>
        <w:ind w:right="2312" w:hanging="22"/>
        <w:rPr>
          <w:rFonts w:ascii="Times New Roman"/>
        </w:rPr>
      </w:pPr>
      <w:r>
        <w:rPr>
          <w:rFonts w:ascii="Times New Roman"/>
        </w:rPr>
        <w:t xml:space="preserve">                          </w:t>
      </w:r>
      <w:r w:rsidR="00C15215">
        <w:rPr>
          <w:rFonts w:ascii="Times New Roman"/>
        </w:rPr>
        <w:t>WEEKLY</w:t>
      </w:r>
      <w:r w:rsidR="00C15215">
        <w:rPr>
          <w:rFonts w:ascii="Times New Roman"/>
          <w:spacing w:val="-18"/>
        </w:rPr>
        <w:t xml:space="preserve"> </w:t>
      </w:r>
      <w:r w:rsidR="00C15215">
        <w:rPr>
          <w:rFonts w:ascii="Times New Roman"/>
        </w:rPr>
        <w:t xml:space="preserve">INTERNSHIP </w:t>
      </w:r>
      <w:r w:rsidR="00C15215">
        <w:rPr>
          <w:rFonts w:ascii="Times New Roman"/>
          <w:spacing w:val="-2"/>
        </w:rPr>
        <w:t>REPORT</w:t>
      </w:r>
    </w:p>
    <w:p w14:paraId="5683141E" w14:textId="503F7FE7" w:rsidR="00D54C38" w:rsidRDefault="00AC1509" w:rsidP="00AC1509">
      <w:pPr>
        <w:ind w:right="231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 w:rsidR="00C15215">
        <w:rPr>
          <w:rFonts w:ascii="Times New Roman"/>
          <w:b/>
          <w:sz w:val="28"/>
        </w:rPr>
        <w:t>FIRST</w:t>
      </w:r>
      <w:r w:rsidR="00C15215">
        <w:rPr>
          <w:rFonts w:ascii="Times New Roman"/>
          <w:b/>
          <w:spacing w:val="-4"/>
          <w:sz w:val="28"/>
        </w:rPr>
        <w:t xml:space="preserve"> </w:t>
      </w:r>
      <w:r w:rsidR="00C15215">
        <w:rPr>
          <w:rFonts w:ascii="Times New Roman"/>
          <w:b/>
          <w:sz w:val="28"/>
        </w:rPr>
        <w:t>WEEK</w:t>
      </w:r>
      <w:r w:rsidR="00C15215">
        <w:rPr>
          <w:rFonts w:ascii="Times New Roman"/>
          <w:b/>
          <w:spacing w:val="-5"/>
          <w:sz w:val="28"/>
        </w:rPr>
        <w:t xml:space="preserve"> </w:t>
      </w:r>
      <w:r w:rsidR="00C15215">
        <w:rPr>
          <w:rFonts w:ascii="Times New Roman"/>
          <w:b/>
          <w:spacing w:val="-2"/>
          <w:sz w:val="28"/>
        </w:rPr>
        <w:t>REPORT</w:t>
      </w:r>
    </w:p>
    <w:p w14:paraId="7DA7B024" w14:textId="3CD22208" w:rsidR="00D54C38" w:rsidRDefault="00DF5572" w:rsidP="00DF5572">
      <w:pPr>
        <w:spacing w:before="290"/>
        <w:ind w:left="567" w:right="2312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 xml:space="preserve">              </w:t>
      </w:r>
      <w:r w:rsidR="00C15215">
        <w:rPr>
          <w:rFonts w:ascii="Times New Roman"/>
          <w:i/>
          <w:sz w:val="28"/>
        </w:rPr>
        <w:t>Submitted</w:t>
      </w:r>
      <w:r w:rsidR="00C15215">
        <w:rPr>
          <w:rFonts w:ascii="Times New Roman"/>
          <w:i/>
          <w:spacing w:val="-10"/>
          <w:sz w:val="28"/>
        </w:rPr>
        <w:t xml:space="preserve"> </w:t>
      </w:r>
      <w:r w:rsidR="00C15215">
        <w:rPr>
          <w:rFonts w:ascii="Times New Roman"/>
          <w:i/>
          <w:spacing w:val="-5"/>
          <w:sz w:val="28"/>
        </w:rPr>
        <w:t>by</w:t>
      </w:r>
    </w:p>
    <w:p w14:paraId="251D4ED7" w14:textId="604954F5" w:rsidR="00D54C38" w:rsidRDefault="00084C81" w:rsidP="00AC1509">
      <w:pPr>
        <w:spacing w:before="284"/>
        <w:ind w:left="56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NAINEEL BHARATKUMAR SOYANTAR</w:t>
      </w:r>
      <w:r w:rsidR="00125628">
        <w:rPr>
          <w:rFonts w:ascii="Times New Roman"/>
          <w:b/>
          <w:spacing w:val="-9"/>
          <w:sz w:val="32"/>
        </w:rPr>
        <w:t xml:space="preserve"> </w:t>
      </w:r>
      <w:r w:rsidR="00125628">
        <w:rPr>
          <w:rFonts w:ascii="Times New Roman"/>
          <w:b/>
          <w:sz w:val="32"/>
        </w:rPr>
        <w:t>-</w:t>
      </w:r>
      <w:r w:rsidR="00125628">
        <w:rPr>
          <w:rFonts w:ascii="Times New Roman"/>
          <w:b/>
          <w:spacing w:val="-7"/>
          <w:sz w:val="32"/>
        </w:rPr>
        <w:t xml:space="preserve"> </w:t>
      </w:r>
      <w:proofErr w:type="gramStart"/>
      <w:r w:rsidR="00125628">
        <w:rPr>
          <w:rFonts w:ascii="Times New Roman"/>
          <w:b/>
          <w:sz w:val="32"/>
        </w:rPr>
        <w:t>(</w:t>
      </w:r>
      <w:r w:rsidR="00125628">
        <w:rPr>
          <w:rFonts w:ascii="Times New Roman"/>
          <w:b/>
          <w:spacing w:val="-9"/>
          <w:sz w:val="32"/>
        </w:rPr>
        <w:t xml:space="preserve"> </w:t>
      </w:r>
      <w:r w:rsidR="00125628">
        <w:rPr>
          <w:rFonts w:ascii="Times New Roman"/>
          <w:b/>
          <w:spacing w:val="-2"/>
          <w:sz w:val="32"/>
        </w:rPr>
        <w:t>2002801070</w:t>
      </w:r>
      <w:r>
        <w:rPr>
          <w:rFonts w:ascii="Times New Roman"/>
          <w:b/>
          <w:spacing w:val="-2"/>
          <w:sz w:val="32"/>
        </w:rPr>
        <w:t>03</w:t>
      </w:r>
      <w:proofErr w:type="gramEnd"/>
      <w:r w:rsidR="00125628">
        <w:rPr>
          <w:rFonts w:ascii="Times New Roman"/>
          <w:b/>
          <w:spacing w:val="-2"/>
          <w:sz w:val="32"/>
        </w:rPr>
        <w:t>)</w:t>
      </w:r>
    </w:p>
    <w:p w14:paraId="70664806" w14:textId="77777777" w:rsidR="00D54C38" w:rsidRDefault="00D54C38" w:rsidP="00AC1509">
      <w:pPr>
        <w:pStyle w:val="BodyText"/>
        <w:ind w:left="567"/>
        <w:rPr>
          <w:rFonts w:ascii="Times New Roman"/>
          <w:b/>
          <w:sz w:val="32"/>
        </w:rPr>
      </w:pPr>
    </w:p>
    <w:p w14:paraId="1EE5F7AE" w14:textId="77777777" w:rsidR="00D54C38" w:rsidRDefault="00D54C38" w:rsidP="00AC1509">
      <w:pPr>
        <w:pStyle w:val="BodyText"/>
        <w:spacing w:before="357"/>
        <w:ind w:left="567"/>
        <w:rPr>
          <w:rFonts w:ascii="Times New Roman"/>
          <w:b/>
          <w:sz w:val="32"/>
        </w:rPr>
      </w:pPr>
    </w:p>
    <w:p w14:paraId="25F867D8" w14:textId="77777777" w:rsidR="005B053D" w:rsidRDefault="00AC1509" w:rsidP="00AC1509">
      <w:pPr>
        <w:ind w:left="4167" w:right="2312" w:firstLine="153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 xml:space="preserve">    </w:t>
      </w:r>
    </w:p>
    <w:p w14:paraId="3D09A975" w14:textId="77777777" w:rsidR="005B053D" w:rsidRDefault="005B053D" w:rsidP="00AC1509">
      <w:pPr>
        <w:ind w:left="4167" w:right="2312" w:firstLine="153"/>
        <w:rPr>
          <w:rFonts w:ascii="Times New Roman"/>
          <w:b/>
          <w:i/>
          <w:sz w:val="28"/>
        </w:rPr>
      </w:pPr>
    </w:p>
    <w:p w14:paraId="1F26B454" w14:textId="77777777" w:rsidR="005B053D" w:rsidRDefault="005B053D" w:rsidP="00AC1509">
      <w:pPr>
        <w:ind w:left="4167" w:right="2312" w:firstLine="153"/>
        <w:rPr>
          <w:rFonts w:ascii="Times New Roman"/>
          <w:b/>
          <w:i/>
          <w:sz w:val="28"/>
        </w:rPr>
      </w:pPr>
    </w:p>
    <w:p w14:paraId="0D0EC671" w14:textId="77777777" w:rsidR="005B053D" w:rsidRDefault="005B053D" w:rsidP="00AC1509">
      <w:pPr>
        <w:ind w:left="4167" w:right="2312" w:firstLine="153"/>
        <w:rPr>
          <w:rFonts w:ascii="Times New Roman"/>
          <w:b/>
          <w:i/>
          <w:sz w:val="28"/>
        </w:rPr>
      </w:pPr>
    </w:p>
    <w:p w14:paraId="3FE043E2" w14:textId="77777777" w:rsidR="005B053D" w:rsidRDefault="005B053D" w:rsidP="00AC1509">
      <w:pPr>
        <w:ind w:left="4167" w:right="2312" w:firstLine="153"/>
        <w:rPr>
          <w:rFonts w:ascii="Times New Roman"/>
          <w:b/>
          <w:i/>
          <w:sz w:val="28"/>
        </w:rPr>
      </w:pPr>
    </w:p>
    <w:p w14:paraId="21F5AD2C" w14:textId="77777777" w:rsidR="005B053D" w:rsidRDefault="005B053D" w:rsidP="00AC1509">
      <w:pPr>
        <w:ind w:left="4167" w:right="2312" w:firstLine="153"/>
        <w:rPr>
          <w:rFonts w:ascii="Times New Roman"/>
          <w:b/>
          <w:i/>
          <w:sz w:val="28"/>
        </w:rPr>
      </w:pPr>
    </w:p>
    <w:p w14:paraId="775B9E75" w14:textId="19991CE1" w:rsidR="00D54C38" w:rsidRDefault="00C15215" w:rsidP="00AC1509">
      <w:pPr>
        <w:ind w:left="4167" w:right="2312" w:firstLine="153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Student</w:t>
      </w:r>
      <w:r>
        <w:rPr>
          <w:rFonts w:ascii="Times New Roman"/>
          <w:b/>
          <w:i/>
          <w:spacing w:val="-5"/>
          <w:sz w:val="28"/>
        </w:rPr>
        <w:t xml:space="preserve"> of</w:t>
      </w:r>
    </w:p>
    <w:p w14:paraId="10DADCF4" w14:textId="77777777" w:rsidR="00D54C38" w:rsidRDefault="00D54C38" w:rsidP="00AC1509">
      <w:pPr>
        <w:pStyle w:val="BodyText"/>
        <w:spacing w:before="77"/>
        <w:ind w:left="567"/>
        <w:rPr>
          <w:rFonts w:ascii="Times New Roman"/>
          <w:b/>
          <w:i/>
          <w:sz w:val="28"/>
        </w:rPr>
      </w:pPr>
    </w:p>
    <w:p w14:paraId="375B263A" w14:textId="137D79A4" w:rsidR="00D54C38" w:rsidRDefault="00AC1509" w:rsidP="00AC1509">
      <w:pPr>
        <w:ind w:left="2880" w:right="232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   </w:t>
      </w:r>
      <w:proofErr w:type="gramStart"/>
      <w:r w:rsidR="00C15215">
        <w:rPr>
          <w:rFonts w:ascii="Times New Roman"/>
          <w:b/>
          <w:sz w:val="32"/>
        </w:rPr>
        <w:t>Bachelors</w:t>
      </w:r>
      <w:r w:rsidR="00C15215">
        <w:rPr>
          <w:rFonts w:ascii="Times New Roman"/>
          <w:b/>
          <w:spacing w:val="-9"/>
          <w:sz w:val="32"/>
        </w:rPr>
        <w:t xml:space="preserve"> </w:t>
      </w:r>
      <w:r w:rsidR="00C15215">
        <w:rPr>
          <w:rFonts w:ascii="Times New Roman"/>
          <w:b/>
          <w:sz w:val="32"/>
        </w:rPr>
        <w:t>of</w:t>
      </w:r>
      <w:r w:rsidR="00C15215">
        <w:rPr>
          <w:rFonts w:ascii="Times New Roman"/>
          <w:b/>
          <w:spacing w:val="-10"/>
          <w:sz w:val="32"/>
        </w:rPr>
        <w:t xml:space="preserve"> </w:t>
      </w:r>
      <w:r w:rsidR="00C15215">
        <w:rPr>
          <w:rFonts w:ascii="Times New Roman"/>
          <w:b/>
          <w:spacing w:val="-2"/>
          <w:sz w:val="32"/>
        </w:rPr>
        <w:t>Engineering</w:t>
      </w:r>
      <w:proofErr w:type="gramEnd"/>
    </w:p>
    <w:p w14:paraId="3ED651A4" w14:textId="520C81C1" w:rsidR="00D54C38" w:rsidRDefault="00AC1509" w:rsidP="00AC1509">
      <w:pPr>
        <w:spacing w:before="296"/>
        <w:ind w:left="2880" w:right="2312"/>
        <w:rPr>
          <w:rFonts w:ascii="Times New Roman"/>
          <w:i/>
          <w:sz w:val="28"/>
        </w:rPr>
      </w:pPr>
      <w:r>
        <w:rPr>
          <w:rFonts w:ascii="Times New Roman"/>
          <w:i/>
          <w:spacing w:val="-5"/>
          <w:sz w:val="28"/>
        </w:rPr>
        <w:t xml:space="preserve">                          </w:t>
      </w:r>
      <w:r w:rsidR="00C15215">
        <w:rPr>
          <w:rFonts w:ascii="Times New Roman"/>
          <w:i/>
          <w:spacing w:val="-5"/>
          <w:sz w:val="28"/>
        </w:rPr>
        <w:t>in</w:t>
      </w:r>
    </w:p>
    <w:p w14:paraId="3F06E0DD" w14:textId="72E704AF" w:rsidR="00D54C38" w:rsidRDefault="00AC1509" w:rsidP="00AC1509">
      <w:pPr>
        <w:spacing w:before="288"/>
        <w:ind w:right="2313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                                           </w:t>
      </w:r>
      <w:r w:rsidR="00C15215">
        <w:rPr>
          <w:rFonts w:ascii="Times New Roman"/>
          <w:sz w:val="28"/>
        </w:rPr>
        <w:t>Computer</w:t>
      </w:r>
      <w:r w:rsidR="00C15215">
        <w:rPr>
          <w:rFonts w:ascii="Times New Roman"/>
          <w:spacing w:val="-8"/>
          <w:sz w:val="28"/>
        </w:rPr>
        <w:t xml:space="preserve"> </w:t>
      </w:r>
      <w:r w:rsidR="00C15215">
        <w:rPr>
          <w:rFonts w:ascii="Times New Roman"/>
          <w:spacing w:val="-2"/>
          <w:sz w:val="28"/>
        </w:rPr>
        <w:t>Department</w:t>
      </w:r>
    </w:p>
    <w:p w14:paraId="05ED416D" w14:textId="77777777" w:rsidR="00D54C38" w:rsidRDefault="00D54C38" w:rsidP="00AC1509">
      <w:pPr>
        <w:pStyle w:val="BodyText"/>
        <w:spacing w:before="321"/>
        <w:ind w:left="567"/>
        <w:jc w:val="center"/>
        <w:rPr>
          <w:rFonts w:ascii="Times New Roman"/>
          <w:sz w:val="28"/>
        </w:rPr>
      </w:pPr>
    </w:p>
    <w:p w14:paraId="24B61269" w14:textId="77777777" w:rsidR="00AC1509" w:rsidRDefault="00AC1509" w:rsidP="00AC1509">
      <w:pPr>
        <w:pStyle w:val="Heading2"/>
        <w:ind w:left="567" w:right="2312" w:firstLine="0"/>
        <w:rPr>
          <w:rFonts w:ascii="Times New Roman"/>
        </w:rPr>
      </w:pPr>
    </w:p>
    <w:p w14:paraId="596D77B7" w14:textId="77777777" w:rsidR="00AC1509" w:rsidRDefault="00AC1509" w:rsidP="00AC1509">
      <w:pPr>
        <w:pStyle w:val="Heading2"/>
        <w:ind w:left="567" w:right="2312" w:firstLine="0"/>
        <w:rPr>
          <w:rFonts w:ascii="Times New Roman"/>
        </w:rPr>
      </w:pPr>
    </w:p>
    <w:p w14:paraId="79F39C7B" w14:textId="2D7B9485" w:rsidR="00D54C38" w:rsidRDefault="00C15215" w:rsidP="00AC1509">
      <w:pPr>
        <w:pStyle w:val="Heading2"/>
        <w:ind w:left="567" w:right="2312" w:firstLine="0"/>
        <w:rPr>
          <w:rFonts w:ascii="Times New Roman"/>
        </w:rPr>
      </w:pPr>
      <w:r>
        <w:rPr>
          <w:rFonts w:ascii="Times New Roman"/>
        </w:rPr>
        <w:t>Internal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4"/>
        </w:rPr>
        <w:t>Guide</w:t>
      </w:r>
    </w:p>
    <w:p w14:paraId="11C70922" w14:textId="77777777" w:rsidR="00D54C38" w:rsidRDefault="00C15215" w:rsidP="00AC1509">
      <w:pPr>
        <w:spacing w:before="277"/>
        <w:ind w:left="567" w:right="2312"/>
        <w:rPr>
          <w:rFonts w:ascii="Times New Roman"/>
          <w:i/>
          <w:sz w:val="26"/>
        </w:rPr>
      </w:pPr>
      <w:r>
        <w:rPr>
          <w:rFonts w:ascii="Times New Roman"/>
          <w:i/>
          <w:sz w:val="26"/>
        </w:rPr>
        <w:t>Prof.</w:t>
      </w:r>
      <w:r>
        <w:rPr>
          <w:rFonts w:ascii="Times New Roman"/>
          <w:i/>
          <w:spacing w:val="-8"/>
          <w:sz w:val="26"/>
        </w:rPr>
        <w:t xml:space="preserve"> </w:t>
      </w:r>
      <w:r>
        <w:rPr>
          <w:rFonts w:ascii="Times New Roman"/>
          <w:i/>
          <w:sz w:val="26"/>
        </w:rPr>
        <w:t>Archana</w:t>
      </w:r>
      <w:r>
        <w:rPr>
          <w:rFonts w:ascii="Times New Roman"/>
          <w:i/>
          <w:spacing w:val="-7"/>
          <w:sz w:val="26"/>
        </w:rPr>
        <w:t xml:space="preserve"> </w:t>
      </w:r>
      <w:proofErr w:type="spellStart"/>
      <w:r>
        <w:rPr>
          <w:rFonts w:ascii="Times New Roman"/>
          <w:i/>
          <w:spacing w:val="-2"/>
          <w:sz w:val="26"/>
        </w:rPr>
        <w:t>Gondaliya</w:t>
      </w:r>
      <w:proofErr w:type="spellEnd"/>
    </w:p>
    <w:p w14:paraId="1BB606F0" w14:textId="77777777" w:rsidR="00D54C38" w:rsidRDefault="00D54C38" w:rsidP="00AC1509">
      <w:pPr>
        <w:pStyle w:val="BodyText"/>
        <w:ind w:left="567"/>
        <w:rPr>
          <w:rFonts w:ascii="Times New Roman"/>
          <w:i/>
          <w:sz w:val="22"/>
        </w:rPr>
      </w:pPr>
    </w:p>
    <w:p w14:paraId="3134F7C2" w14:textId="77777777" w:rsidR="00D54C38" w:rsidRDefault="00D54C38" w:rsidP="00AC1509">
      <w:pPr>
        <w:pStyle w:val="BodyText"/>
        <w:rPr>
          <w:rFonts w:ascii="Times New Roman"/>
          <w:i/>
          <w:sz w:val="22"/>
        </w:rPr>
      </w:pPr>
    </w:p>
    <w:p w14:paraId="5811ADC2" w14:textId="77777777" w:rsidR="00D54C38" w:rsidRDefault="00D54C38" w:rsidP="00AC1509">
      <w:pPr>
        <w:pStyle w:val="BodyText"/>
        <w:rPr>
          <w:rFonts w:ascii="Times New Roman"/>
          <w:i/>
          <w:sz w:val="22"/>
        </w:rPr>
      </w:pPr>
    </w:p>
    <w:p w14:paraId="3943D4FA" w14:textId="77777777" w:rsidR="00D54C38" w:rsidRDefault="00D54C38" w:rsidP="00AC1509">
      <w:pPr>
        <w:pStyle w:val="BodyText"/>
        <w:spacing w:before="127"/>
        <w:rPr>
          <w:rFonts w:ascii="Times New Roman"/>
          <w:i/>
          <w:sz w:val="22"/>
        </w:rPr>
      </w:pPr>
    </w:p>
    <w:p w14:paraId="7A4E4B11" w14:textId="77777777" w:rsidR="00D54C38" w:rsidRDefault="00C15215" w:rsidP="00AC1509">
      <w:pPr>
        <w:rPr>
          <w:rFonts w:ascii="Times New Roman"/>
        </w:rPr>
      </w:pPr>
      <w:r>
        <w:rPr>
          <w:rFonts w:ascii="Times New Roman"/>
        </w:rPr>
        <w:t>Internship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</w:t>
      </w:r>
      <w:proofErr w:type="gramStart"/>
      <w:r>
        <w:rPr>
          <w:rFonts w:ascii="Times New Roman"/>
          <w:b/>
          <w:sz w:val="24"/>
        </w:rPr>
        <w:t>3180701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pacing w:val="-10"/>
        </w:rPr>
        <w:t>)</w:t>
      </w:r>
      <w:proofErr w:type="gramEnd"/>
    </w:p>
    <w:p w14:paraId="28A2B99F" w14:textId="77777777" w:rsidR="00D54C38" w:rsidRDefault="00D54C38" w:rsidP="00AC1509">
      <w:pPr>
        <w:rPr>
          <w:rFonts w:ascii="Times New Roman"/>
        </w:rPr>
        <w:sectPr w:rsidR="00D54C38" w:rsidSect="00AC1509">
          <w:type w:val="continuous"/>
          <w:pgSz w:w="12240" w:h="15840"/>
          <w:pgMar w:top="1220" w:right="900" w:bottom="280" w:left="993" w:header="720" w:footer="720" w:gutter="0"/>
          <w:cols w:space="720"/>
        </w:sectPr>
      </w:pPr>
    </w:p>
    <w:p w14:paraId="05B7D8B7" w14:textId="77777777" w:rsidR="00D54C38" w:rsidRDefault="00C15215" w:rsidP="005B053D">
      <w:pPr>
        <w:spacing w:before="71"/>
        <w:jc w:val="center"/>
        <w:rPr>
          <w:rFonts w:ascii="Times New Roman"/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56192" behindDoc="1" locked="0" layoutInCell="1" allowOverlap="1" wp14:anchorId="529B6DCC" wp14:editId="45D3F96D">
            <wp:simplePos x="0" y="0"/>
            <wp:positionH relativeFrom="page">
              <wp:posOffset>649300</wp:posOffset>
            </wp:positionH>
            <wp:positionV relativeFrom="paragraph">
              <wp:posOffset>32843</wp:posOffset>
            </wp:positionV>
            <wp:extent cx="732675" cy="75247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4"/>
          <w:sz w:val="32"/>
        </w:rPr>
        <w:t>GUJARAT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TECHNOLOGICAL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UNIVERSITY</w:t>
      </w:r>
    </w:p>
    <w:p w14:paraId="790190AF" w14:textId="77777777" w:rsidR="00D54C38" w:rsidRDefault="00C15215" w:rsidP="005B053D">
      <w:pPr>
        <w:spacing w:before="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(Established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under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Gujarat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Act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No.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20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2007)</w:t>
      </w:r>
    </w:p>
    <w:p w14:paraId="4C189038" w14:textId="77777777" w:rsidR="00D54C38" w:rsidRDefault="00C15215" w:rsidP="005B053D">
      <w:pPr>
        <w:spacing w:before="73" w:line="423" w:lineRule="exact"/>
        <w:ind w:right="94"/>
        <w:jc w:val="center"/>
        <w:rPr>
          <w:rFonts w:ascii="Nirmala UI" w:eastAsia="Nirmala UI" w:hAnsi="Nirmala UI" w:cs="Nirmala UI"/>
          <w:b/>
          <w:bCs/>
          <w:sz w:val="32"/>
          <w:szCs w:val="32"/>
        </w:rPr>
      </w:pPr>
      <w:r>
        <w:rPr>
          <w:rFonts w:ascii="Nirmala UI" w:eastAsia="Nirmala UI" w:hAnsi="Nirmala UI" w:cs="Nirmala UI"/>
          <w:b/>
          <w:bCs/>
          <w:w w:val="95"/>
          <w:sz w:val="32"/>
          <w:szCs w:val="32"/>
        </w:rPr>
        <w:t>ગ</w:t>
      </w:r>
      <w:r>
        <w:rPr>
          <w:rFonts w:ascii="Nirmala UI" w:eastAsia="Nirmala UI" w:hAnsi="Nirmala UI" w:cs="Nirmala UI"/>
          <w:b/>
          <w:bCs/>
          <w:w w:val="95"/>
          <w:position w:val="1"/>
          <w:sz w:val="32"/>
          <w:szCs w:val="32"/>
        </w:rPr>
        <w:t>ુ</w:t>
      </w:r>
      <w:proofErr w:type="spellStart"/>
      <w:r>
        <w:rPr>
          <w:rFonts w:ascii="Nirmala UI" w:eastAsia="Nirmala UI" w:hAnsi="Nirmala UI" w:cs="Nirmala UI"/>
          <w:b/>
          <w:bCs/>
          <w:w w:val="95"/>
          <w:sz w:val="32"/>
          <w:szCs w:val="32"/>
        </w:rPr>
        <w:t>જરાત</w:t>
      </w:r>
      <w:proofErr w:type="spellEnd"/>
      <w:r>
        <w:rPr>
          <w:rFonts w:ascii="Nirmala UI" w:eastAsia="Nirmala UI" w:hAnsi="Nirmala UI" w:cs="Nirmala UI"/>
          <w:b/>
          <w:bCs/>
          <w:spacing w:val="22"/>
          <w:sz w:val="32"/>
          <w:szCs w:val="32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bCs/>
          <w:w w:val="95"/>
          <w:sz w:val="32"/>
          <w:szCs w:val="32"/>
        </w:rPr>
        <w:t>ટેકનોલોજીકલ</w:t>
      </w:r>
      <w:proofErr w:type="spellEnd"/>
      <w:r>
        <w:rPr>
          <w:rFonts w:ascii="Nirmala UI" w:eastAsia="Nirmala UI" w:hAnsi="Nirmala UI" w:cs="Nirmala UI"/>
          <w:b/>
          <w:bCs/>
          <w:spacing w:val="24"/>
          <w:sz w:val="32"/>
          <w:szCs w:val="32"/>
        </w:rPr>
        <w:t xml:space="preserve"> </w:t>
      </w:r>
      <w:r>
        <w:rPr>
          <w:rFonts w:ascii="Nirmala UI" w:eastAsia="Nirmala UI" w:hAnsi="Nirmala UI" w:cs="Nirmala UI"/>
          <w:b/>
          <w:bCs/>
          <w:spacing w:val="-13"/>
          <w:w w:val="90"/>
          <w:sz w:val="32"/>
          <w:szCs w:val="32"/>
        </w:rPr>
        <w:t>ય</w:t>
      </w:r>
      <w:r>
        <w:rPr>
          <w:rFonts w:ascii="Nirmala UI" w:eastAsia="Nirmala UI" w:hAnsi="Nirmala UI" w:cs="Nirmala UI"/>
          <w:b/>
          <w:bCs/>
          <w:spacing w:val="-13"/>
          <w:w w:val="90"/>
          <w:position w:val="1"/>
          <w:sz w:val="32"/>
          <w:szCs w:val="32"/>
        </w:rPr>
        <w:t>ુ</w:t>
      </w:r>
      <w:proofErr w:type="spellStart"/>
      <w:r>
        <w:rPr>
          <w:rFonts w:ascii="Nirmala UI" w:eastAsia="Nirmala UI" w:hAnsi="Nirmala UI" w:cs="Nirmala UI"/>
          <w:b/>
          <w:bCs/>
          <w:spacing w:val="-13"/>
          <w:w w:val="90"/>
          <w:sz w:val="32"/>
          <w:szCs w:val="32"/>
        </w:rPr>
        <w:t>નનવનસિટી</w:t>
      </w:r>
      <w:proofErr w:type="spellEnd"/>
    </w:p>
    <w:p w14:paraId="65619DEA" w14:textId="77777777" w:rsidR="00D54C38" w:rsidRDefault="00C15215" w:rsidP="00AC1509">
      <w:pPr>
        <w:tabs>
          <w:tab w:val="left" w:pos="3216"/>
          <w:tab w:val="left" w:pos="11908"/>
        </w:tabs>
        <w:spacing w:line="333" w:lineRule="exact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thick"/>
        </w:rPr>
        <w:tab/>
        <w:t>(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ગુજરાત</w:t>
      </w:r>
      <w:proofErr w:type="spellEnd"/>
      <w:r>
        <w:rPr>
          <w:rFonts w:ascii="Nirmala UI" w:eastAsia="Nirmala UI" w:hAnsi="Nirmala UI" w:cs="Nirmala UI"/>
          <w:spacing w:val="-12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અિઅિનયમ</w:t>
      </w:r>
      <w:proofErr w:type="spellEnd"/>
      <w:r>
        <w:rPr>
          <w:rFonts w:ascii="Nirmala UI" w:eastAsia="Nirmala UI" w:hAnsi="Nirmala UI" w:cs="Nirmala UI"/>
          <w:spacing w:val="21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ક્રમાાંકઃ</w:t>
      </w:r>
      <w:proofErr w:type="spellEnd"/>
      <w:r>
        <w:rPr>
          <w:rFonts w:ascii="Nirmala UI" w:eastAsia="Nirmala UI" w:hAnsi="Nirmala UI" w:cs="Nirmala UI"/>
          <w:spacing w:val="20"/>
          <w:sz w:val="26"/>
          <w:szCs w:val="26"/>
          <w:u w:val="thick"/>
        </w:rPr>
        <w:t xml:space="preserve"> </w:t>
      </w:r>
      <w:r>
        <w:rPr>
          <w:rFonts w:ascii="Nirmala UI" w:eastAsia="Nirmala UI" w:hAnsi="Nirmala UI" w:cs="Nirmala UI"/>
          <w:sz w:val="26"/>
          <w:szCs w:val="26"/>
          <w:u w:val="thick"/>
        </w:rPr>
        <w:t>ર૦/ર૦૦૭</w:t>
      </w:r>
      <w:r>
        <w:rPr>
          <w:rFonts w:ascii="Nirmala UI" w:eastAsia="Nirmala UI" w:hAnsi="Nirmala UI" w:cs="Nirmala UI"/>
          <w:spacing w:val="21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દ્વારા</w:t>
      </w:r>
      <w:proofErr w:type="spellEnd"/>
      <w:r>
        <w:rPr>
          <w:rFonts w:ascii="Nirmala UI" w:eastAsia="Nirmala UI" w:hAnsi="Nirmala UI" w:cs="Nirmala UI"/>
          <w:spacing w:val="19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  <w:sz w:val="26"/>
          <w:szCs w:val="26"/>
          <w:u w:val="thick"/>
        </w:rPr>
        <w:t>સ્થાપના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u w:val="thick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u w:val="thick"/>
        </w:rPr>
        <w:tab/>
      </w:r>
    </w:p>
    <w:p w14:paraId="6CF41796" w14:textId="77777777" w:rsidR="00D54C38" w:rsidRDefault="00D54C38" w:rsidP="00AC1509">
      <w:pPr>
        <w:pStyle w:val="BodyText"/>
        <w:spacing w:before="143"/>
        <w:rPr>
          <w:rFonts w:ascii="Times New Roman"/>
          <w:sz w:val="22"/>
        </w:rPr>
      </w:pPr>
    </w:p>
    <w:p w14:paraId="6B39BFD0" w14:textId="58605227" w:rsidR="00D54C38" w:rsidRDefault="00C15215" w:rsidP="004E4354">
      <w:pPr>
        <w:tabs>
          <w:tab w:val="left" w:pos="9301"/>
        </w:tabs>
        <w:spacing w:line="350" w:lineRule="auto"/>
        <w:ind w:right="2497"/>
        <w:jc w:val="center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8FEDF99" wp14:editId="2485BF7E">
                <wp:simplePos x="0" y="0"/>
                <wp:positionH relativeFrom="page">
                  <wp:posOffset>5830621</wp:posOffset>
                </wp:positionH>
                <wp:positionV relativeFrom="paragraph">
                  <wp:posOffset>47524</wp:posOffset>
                </wp:positionV>
                <wp:extent cx="1059180" cy="27432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9180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8B7A1F" w14:textId="40D60717" w:rsidR="00D54C38" w:rsidRDefault="00C15215">
                            <w:pPr>
                              <w:spacing w:before="73"/>
                              <w:ind w:left="145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</w:rPr>
                              <w:t>2002801070</w:t>
                            </w:r>
                            <w:r w:rsidR="006273C1">
                              <w:rPr>
                                <w:rFonts w:ascii="Times New Roman"/>
                                <w:b/>
                                <w:spacing w:val="-2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FEDF9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459.1pt;margin-top:3.75pt;width:83.4pt;height:21.6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" filled="f">
                <v:path arrowok="t"/>
                <v:textbox inset="0,0,0,0">
                  <w:txbxContent>
                    <w:p w14:paraId="448B7A1F" w14:textId="40D60717" w:rsidR="00D54C38" w:rsidRDefault="00C15215">
                      <w:pPr>
                        <w:spacing w:before="73"/>
                        <w:ind w:left="145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</w:rPr>
                        <w:t>2002801070</w:t>
                      </w:r>
                      <w:r w:rsidR="006273C1">
                        <w:rPr>
                          <w:rFonts w:ascii="Times New Roman"/>
                          <w:b/>
                          <w:spacing w:val="-2"/>
                        </w:rPr>
                        <w:t>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b/>
          <w:spacing w:val="-2"/>
        </w:rPr>
        <w:t>Annexure</w:t>
      </w:r>
      <w:r w:rsidR="004E4354">
        <w:rPr>
          <w:rFonts w:ascii="Times New Roman"/>
          <w:b/>
        </w:rPr>
        <w:t xml:space="preserve"> </w:t>
      </w:r>
      <w:r>
        <w:rPr>
          <w:rFonts w:ascii="Times New Roman"/>
          <w:b/>
          <w:spacing w:val="-10"/>
        </w:rPr>
        <w:t xml:space="preserve">1 </w:t>
      </w:r>
      <w:r w:rsidR="004E4354">
        <w:rPr>
          <w:rFonts w:ascii="Times New Roman"/>
          <w:b/>
          <w:spacing w:val="-10"/>
        </w:rPr>
        <w:t xml:space="preserve">                                                                              </w:t>
      </w:r>
      <w:r>
        <w:rPr>
          <w:rFonts w:ascii="Times New Roman"/>
          <w:b/>
          <w:spacing w:val="-2"/>
        </w:rPr>
        <w:t>Enrollment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5"/>
        </w:rPr>
        <w:t>no:</w:t>
      </w:r>
    </w:p>
    <w:p w14:paraId="2180852D" w14:textId="77777777" w:rsidR="00D54C38" w:rsidRDefault="00C15215" w:rsidP="00AC1509">
      <w:pPr>
        <w:pStyle w:val="BodyText"/>
        <w:spacing w:before="9"/>
        <w:rPr>
          <w:rFonts w:ascii="Times New Roman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25243D0" wp14:editId="6179BF6E">
                <wp:simplePos x="0" y="0"/>
                <wp:positionH relativeFrom="page">
                  <wp:posOffset>5051425</wp:posOffset>
                </wp:positionH>
                <wp:positionV relativeFrom="paragraph">
                  <wp:posOffset>72403</wp:posOffset>
                </wp:positionV>
                <wp:extent cx="2242185" cy="139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218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2185" h="13970">
                              <a:moveTo>
                                <a:pt x="224180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2241804" y="13716"/>
                              </a:lnTo>
                              <a:lnTo>
                                <a:pt x="2241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9974C" id="Graphic 7" o:spid="_x0000_s1026" style="position:absolute;margin-left:397.75pt;margin-top:5.7pt;width:176.55pt;height:1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218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" path="m2241804,l,,,13716r2241804,l224180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A81D781" w14:textId="77777777" w:rsidR="00D54C38" w:rsidRDefault="00D54C38" w:rsidP="00AC1509">
      <w:pPr>
        <w:pStyle w:val="BodyText"/>
        <w:rPr>
          <w:rFonts w:ascii="Times New Roman"/>
          <w:b/>
          <w:sz w:val="20"/>
        </w:rPr>
      </w:pPr>
    </w:p>
    <w:p w14:paraId="423546A1" w14:textId="77777777" w:rsidR="00D54C38" w:rsidRDefault="00C15215" w:rsidP="00AC1509">
      <w:pPr>
        <w:pStyle w:val="BodyText"/>
        <w:spacing w:before="72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C675E4A" wp14:editId="3C0856C4">
            <wp:simplePos x="0" y="0"/>
            <wp:positionH relativeFrom="page">
              <wp:posOffset>1909445</wp:posOffset>
            </wp:positionH>
            <wp:positionV relativeFrom="paragraph">
              <wp:posOffset>207276</wp:posOffset>
            </wp:positionV>
            <wp:extent cx="3920379" cy="21469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379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3755E" w14:textId="77777777" w:rsidR="00D54C38" w:rsidRDefault="00D54C38" w:rsidP="00AC1509">
      <w:pPr>
        <w:pStyle w:val="BodyText"/>
        <w:rPr>
          <w:rFonts w:ascii="Times New Roman"/>
          <w:b/>
          <w:sz w:val="22"/>
        </w:rPr>
      </w:pPr>
    </w:p>
    <w:p w14:paraId="011A59B0" w14:textId="77777777" w:rsidR="00D54C38" w:rsidRDefault="00D54C38" w:rsidP="00AC1509">
      <w:pPr>
        <w:pStyle w:val="BodyText"/>
        <w:spacing w:before="143"/>
        <w:rPr>
          <w:rFonts w:ascii="Times New Roman"/>
          <w:b/>
          <w:sz w:val="22"/>
        </w:rPr>
      </w:pPr>
    </w:p>
    <w:p w14:paraId="6AEF73CD" w14:textId="4F0581C6" w:rsidR="00D54C38" w:rsidRDefault="00C15215" w:rsidP="00AC1509">
      <w:pPr>
        <w:tabs>
          <w:tab w:val="left" w:pos="11272"/>
        </w:tabs>
        <w:rPr>
          <w:rFonts w:ascii="Times New Roman"/>
          <w:b/>
        </w:rPr>
      </w:pPr>
      <w:r>
        <w:rPr>
          <w:rFonts w:ascii="Times New Roman"/>
          <w:b/>
        </w:rPr>
        <w:t>NAME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STUDENT:</w:t>
      </w:r>
      <w:r w:rsidR="00360DE6">
        <w:rPr>
          <w:rFonts w:ascii="Times New Roman"/>
          <w:b/>
        </w:rPr>
        <w:t xml:space="preserve"> </w:t>
      </w:r>
      <w:r w:rsidR="00360DE6" w:rsidRPr="00360DE6">
        <w:rPr>
          <w:rFonts w:ascii="Times New Roman"/>
          <w:b/>
          <w:u w:val="single"/>
        </w:rPr>
        <w:t>NAINEEL BHARATKUMAR SOYANTAR</w:t>
      </w:r>
      <w:r>
        <w:rPr>
          <w:rFonts w:ascii="Times New Roman"/>
          <w:b/>
          <w:u w:val="single"/>
        </w:rPr>
        <w:tab/>
      </w:r>
    </w:p>
    <w:p w14:paraId="7F3A6885" w14:textId="77777777" w:rsidR="00D54C38" w:rsidRDefault="00D54C38" w:rsidP="00AC1509">
      <w:pPr>
        <w:pStyle w:val="BodyText"/>
        <w:spacing w:before="46"/>
        <w:rPr>
          <w:rFonts w:ascii="Times New Roman"/>
          <w:b/>
          <w:sz w:val="22"/>
        </w:rPr>
      </w:pPr>
    </w:p>
    <w:p w14:paraId="7EC8B504" w14:textId="348A79D7" w:rsidR="00D54C38" w:rsidRDefault="00C15215" w:rsidP="00AC1509">
      <w:pPr>
        <w:tabs>
          <w:tab w:val="left" w:pos="5463"/>
          <w:tab w:val="left" w:pos="7767"/>
          <w:tab w:val="left" w:pos="11272"/>
        </w:tabs>
        <w:spacing w:line="412" w:lineRule="auto"/>
        <w:ind w:right="636"/>
        <w:jc w:val="both"/>
        <w:rPr>
          <w:rFonts w:ascii="Times New Roman"/>
          <w:b/>
        </w:rPr>
      </w:pPr>
      <w:r>
        <w:rPr>
          <w:rFonts w:ascii="Times New Roman"/>
          <w:b/>
        </w:rPr>
        <w:t>DIARY OF THE WEEK:</w:t>
      </w:r>
      <w:r>
        <w:rPr>
          <w:rFonts w:ascii="Times New Roman"/>
          <w:b/>
          <w:spacing w:val="80"/>
        </w:rPr>
        <w:t xml:space="preserve"> </w:t>
      </w:r>
      <w:r>
        <w:rPr>
          <w:rFonts w:ascii="Times New Roman"/>
          <w:b/>
        </w:rPr>
        <w:t xml:space="preserve">Dt: </w:t>
      </w:r>
      <w:r w:rsidR="00723C76">
        <w:rPr>
          <w:rFonts w:ascii="Times New Roman"/>
          <w:b/>
          <w:u w:val="single"/>
        </w:rPr>
        <w:t>13</w:t>
      </w:r>
      <w:r>
        <w:rPr>
          <w:rFonts w:ascii="Times New Roman"/>
          <w:b/>
          <w:u w:val="single"/>
        </w:rPr>
        <w:t>/0</w:t>
      </w:r>
      <w:r w:rsidR="009D390A">
        <w:rPr>
          <w:rFonts w:ascii="Times New Roman"/>
          <w:b/>
          <w:u w:val="single"/>
        </w:rPr>
        <w:t>2</w:t>
      </w:r>
      <w:r>
        <w:rPr>
          <w:rFonts w:ascii="Times New Roman"/>
          <w:b/>
          <w:u w:val="single"/>
        </w:rPr>
        <w:t>/2024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40"/>
        </w:rPr>
        <w:t xml:space="preserve"> </w:t>
      </w:r>
      <w:r w:rsidR="00723C76">
        <w:rPr>
          <w:rFonts w:ascii="Times New Roman"/>
          <w:b/>
          <w:u w:val="single"/>
        </w:rPr>
        <w:t>19</w:t>
      </w:r>
      <w:r>
        <w:rPr>
          <w:rFonts w:ascii="Times New Roman"/>
          <w:b/>
          <w:u w:val="single"/>
        </w:rPr>
        <w:t>/0</w:t>
      </w:r>
      <w:r w:rsidR="00B0658F">
        <w:rPr>
          <w:rFonts w:ascii="Times New Roman"/>
          <w:b/>
          <w:u w:val="single"/>
        </w:rPr>
        <w:t>2</w:t>
      </w:r>
      <w:r>
        <w:rPr>
          <w:rFonts w:ascii="Times New Roman"/>
          <w:b/>
          <w:u w:val="single"/>
        </w:rPr>
        <w:t>/2024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 xml:space="preserve"> DEPARTMENT:</w:t>
      </w:r>
      <w:r>
        <w:rPr>
          <w:rFonts w:ascii="Times New Roman"/>
          <w:b/>
          <w:spacing w:val="40"/>
        </w:rPr>
        <w:t xml:space="preserve"> </w:t>
      </w:r>
      <w:r>
        <w:rPr>
          <w:rFonts w:ascii="Times New Roman"/>
          <w:b/>
          <w:u w:val="single"/>
        </w:rPr>
        <w:t>COMPUTER</w:t>
      </w:r>
      <w:r>
        <w:rPr>
          <w:rFonts w:ascii="Times New Roman"/>
          <w:b/>
          <w:spacing w:val="40"/>
          <w:u w:val="single"/>
        </w:rPr>
        <w:t xml:space="preserve"> </w:t>
      </w:r>
      <w:r>
        <w:rPr>
          <w:rFonts w:ascii="Times New Roman"/>
          <w:b/>
          <w:u w:val="single"/>
        </w:rPr>
        <w:t>ENGINEERING</w:t>
      </w:r>
      <w:proofErr w:type="gramStart"/>
      <w:r>
        <w:rPr>
          <w:rFonts w:ascii="Times New Roman"/>
          <w:b/>
          <w:u w:val="single"/>
        </w:rPr>
        <w:tab/>
      </w:r>
      <w:r w:rsidR="00360DE6">
        <w:rPr>
          <w:rFonts w:ascii="Times New Roman"/>
          <w:b/>
          <w:u w:val="single"/>
        </w:rPr>
        <w:t xml:space="preserve">  </w:t>
      </w:r>
      <w:r>
        <w:rPr>
          <w:rFonts w:ascii="Times New Roman"/>
          <w:b/>
        </w:rPr>
        <w:t>SEM</w:t>
      </w:r>
      <w:proofErr w:type="gramEnd"/>
      <w:r>
        <w:rPr>
          <w:rFonts w:ascii="Times New Roman"/>
          <w:b/>
        </w:rPr>
        <w:t>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8</w:t>
      </w:r>
    </w:p>
    <w:p w14:paraId="74D560A6" w14:textId="45B0ACF5" w:rsidR="00D54C38" w:rsidRDefault="00C15215" w:rsidP="00AC1509">
      <w:pPr>
        <w:tabs>
          <w:tab w:val="left" w:pos="11260"/>
          <w:tab w:val="left" w:pos="11322"/>
        </w:tabs>
        <w:spacing w:line="412" w:lineRule="auto"/>
        <w:ind w:right="586"/>
        <w:jc w:val="both"/>
        <w:rPr>
          <w:rFonts w:ascii="Times New Roman"/>
          <w:b/>
        </w:rPr>
      </w:pPr>
      <w:r>
        <w:rPr>
          <w:rFonts w:ascii="Times New Roman"/>
          <w:b/>
        </w:rPr>
        <w:t>NAME OF THE ORGANISATION:</w:t>
      </w:r>
      <w:r w:rsidR="00360DE6">
        <w:rPr>
          <w:rFonts w:ascii="Times New Roman"/>
          <w:b/>
        </w:rPr>
        <w:t xml:space="preserve"> </w:t>
      </w:r>
      <w:r w:rsidR="00F61221">
        <w:rPr>
          <w:rFonts w:ascii="Times New Roman"/>
          <w:b/>
        </w:rPr>
        <w:t xml:space="preserve"> </w:t>
      </w:r>
      <w:r w:rsidR="00360DE6" w:rsidRPr="00360DE6">
        <w:rPr>
          <w:rFonts w:ascii="Times New Roman"/>
          <w:b/>
          <w:u w:val="single"/>
        </w:rPr>
        <w:t>ZURU TECH INDIA PVT LTD.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spacing w:val="-14"/>
          <w:u w:val="single"/>
        </w:rPr>
        <w:t xml:space="preserve"> 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NAME OF THE PLANT/SECTION/DEPARTMENT: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 xml:space="preserve"> NAME OF OFFICER IN</w:t>
      </w:r>
      <w:r w:rsidR="00F27930">
        <w:rPr>
          <w:rFonts w:ascii="Times New Roman"/>
          <w:b/>
        </w:rPr>
        <w:t xml:space="preserve"> </w:t>
      </w:r>
      <w:r>
        <w:rPr>
          <w:rFonts w:ascii="Times New Roman"/>
          <w:b/>
        </w:rPr>
        <w:t>CHARGE OF THE PLANT/SECTION/DEPARTMENT:</w:t>
      </w:r>
      <w:r>
        <w:rPr>
          <w:rFonts w:ascii="Times New Roman"/>
          <w:b/>
          <w:u w:val="single"/>
        </w:rPr>
        <w:tab/>
      </w:r>
    </w:p>
    <w:p w14:paraId="38E9A66F" w14:textId="77777777" w:rsidR="00D54C38" w:rsidRDefault="00C15215" w:rsidP="00AC1509">
      <w:pPr>
        <w:spacing w:before="245"/>
        <w:ind w:right="46"/>
        <w:jc w:val="center"/>
        <w:rPr>
          <w:rFonts w:ascii="Arial"/>
          <w:b/>
        </w:rPr>
      </w:pPr>
      <w:r w:rsidRPr="00360DE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19ED6A4" wp14:editId="3E1418F3">
                <wp:simplePos x="0" y="0"/>
                <wp:positionH relativeFrom="page">
                  <wp:posOffset>225188</wp:posOffset>
                </wp:positionH>
                <wp:positionV relativeFrom="paragraph">
                  <wp:posOffset>92435</wp:posOffset>
                </wp:positionV>
                <wp:extent cx="7091680" cy="5588758"/>
                <wp:effectExtent l="0" t="0" r="13970" b="12065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55887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4941570">
                              <a:moveTo>
                                <a:pt x="68529" y="0"/>
                              </a:moveTo>
                              <a:lnTo>
                                <a:pt x="7022592" y="0"/>
                              </a:lnTo>
                              <a:lnTo>
                                <a:pt x="7049135" y="7746"/>
                              </a:lnTo>
                              <a:lnTo>
                                <a:pt x="7071106" y="27939"/>
                              </a:lnTo>
                              <a:lnTo>
                                <a:pt x="7085965" y="56768"/>
                              </a:lnTo>
                              <a:lnTo>
                                <a:pt x="7091172" y="93217"/>
                              </a:lnTo>
                              <a:lnTo>
                                <a:pt x="7091172" y="350646"/>
                              </a:lnTo>
                              <a:lnTo>
                                <a:pt x="7085965" y="387095"/>
                              </a:lnTo>
                              <a:lnTo>
                                <a:pt x="7071106" y="416813"/>
                              </a:lnTo>
                              <a:lnTo>
                                <a:pt x="7049135" y="437006"/>
                              </a:lnTo>
                              <a:lnTo>
                                <a:pt x="7022592" y="443738"/>
                              </a:lnTo>
                              <a:lnTo>
                                <a:pt x="68529" y="443738"/>
                              </a:lnTo>
                              <a:lnTo>
                                <a:pt x="42024" y="437006"/>
                              </a:lnTo>
                              <a:lnTo>
                                <a:pt x="20040" y="416813"/>
                              </a:lnTo>
                              <a:lnTo>
                                <a:pt x="5816" y="387095"/>
                              </a:lnTo>
                              <a:lnTo>
                                <a:pt x="0" y="350646"/>
                              </a:lnTo>
                              <a:lnTo>
                                <a:pt x="0" y="93217"/>
                              </a:lnTo>
                              <a:lnTo>
                                <a:pt x="5816" y="56768"/>
                              </a:lnTo>
                              <a:lnTo>
                                <a:pt x="20040" y="27939"/>
                              </a:lnTo>
                              <a:lnTo>
                                <a:pt x="42024" y="7746"/>
                              </a:lnTo>
                              <a:lnTo>
                                <a:pt x="68529" y="0"/>
                              </a:lnTo>
                              <a:close/>
                            </a:path>
                            <a:path w="7091680" h="4941570">
                              <a:moveTo>
                                <a:pt x="68529" y="4941417"/>
                              </a:moveTo>
                              <a:lnTo>
                                <a:pt x="7022592" y="4941417"/>
                              </a:lnTo>
                              <a:lnTo>
                                <a:pt x="7049135" y="4933734"/>
                              </a:lnTo>
                              <a:lnTo>
                                <a:pt x="7071106" y="4914531"/>
                              </a:lnTo>
                              <a:lnTo>
                                <a:pt x="7085965" y="4884762"/>
                              </a:lnTo>
                              <a:lnTo>
                                <a:pt x="7091172" y="4848263"/>
                              </a:lnTo>
                              <a:lnTo>
                                <a:pt x="7091172" y="536955"/>
                              </a:lnTo>
                              <a:lnTo>
                                <a:pt x="7085965" y="501395"/>
                              </a:lnTo>
                              <a:lnTo>
                                <a:pt x="7071106" y="471550"/>
                              </a:lnTo>
                              <a:lnTo>
                                <a:pt x="7049135" y="451484"/>
                              </a:lnTo>
                              <a:lnTo>
                                <a:pt x="7022592" y="443738"/>
                              </a:lnTo>
                              <a:lnTo>
                                <a:pt x="68529" y="443738"/>
                              </a:lnTo>
                              <a:lnTo>
                                <a:pt x="42024" y="451484"/>
                              </a:lnTo>
                              <a:lnTo>
                                <a:pt x="20040" y="471550"/>
                              </a:lnTo>
                              <a:lnTo>
                                <a:pt x="5816" y="501395"/>
                              </a:lnTo>
                              <a:lnTo>
                                <a:pt x="0" y="536955"/>
                              </a:lnTo>
                              <a:lnTo>
                                <a:pt x="0" y="4848263"/>
                              </a:lnTo>
                              <a:lnTo>
                                <a:pt x="5816" y="4884762"/>
                              </a:lnTo>
                              <a:lnTo>
                                <a:pt x="20040" y="4914531"/>
                              </a:lnTo>
                              <a:lnTo>
                                <a:pt x="42024" y="4933734"/>
                              </a:lnTo>
                              <a:lnTo>
                                <a:pt x="68529" y="4941417"/>
                              </a:lnTo>
                              <a:close/>
                            </a:path>
                          </a:pathLst>
                        </a:custGeom>
                        <a:ln w="13716">
                          <a:solidFill>
                            <a:srgbClr val="1E18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D0E1" id="Graphic 9" o:spid="_x0000_s1026" style="position:absolute;margin-left:17.75pt;margin-top:7.3pt;width:558.4pt;height:440.05pt;z-index:-2516623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7091680,494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" path="m68529,l7022592,r26543,7746l7071106,27939r14859,28829l7091172,93217r,257429l7085965,387095r-14859,29718l7049135,437006r-26543,6732l68529,443738,42024,437006,20040,416813,5816,387095,,350646,,93217,5816,56768,20040,27939,42024,7746,68529,xem68529,4941417r6954063,l7049135,4933734r21971,-19203l7085965,4884762r5207,-36499l7091172,536955r-5207,-35560l7071106,471550r-21971,-20066l7022592,443738r-6954063,l42024,451484,20040,471550,5816,501395,,536955,,4848263r5816,36499l20040,4914531r21984,19203l68529,4941417xe" filled="f" strokecolor="#1e1816" strokeweight="1.08pt">
                <v:path arrowok="t"/>
                <w10:wrap anchorx="page"/>
              </v:shape>
            </w:pict>
          </mc:Fallback>
        </mc:AlternateContent>
      </w:r>
      <w:r w:rsidRPr="00360DE6">
        <w:rPr>
          <w:rFonts w:ascii="Arial"/>
          <w:b/>
          <w:color w:val="1E1816"/>
          <w:sz w:val="28"/>
          <w:szCs w:val="28"/>
        </w:rPr>
        <w:t>DESCRIPTION</w:t>
      </w:r>
      <w:r w:rsidRPr="00360DE6">
        <w:rPr>
          <w:rFonts w:ascii="Arial"/>
          <w:b/>
          <w:color w:val="1E1816"/>
          <w:spacing w:val="-3"/>
          <w:sz w:val="28"/>
          <w:szCs w:val="28"/>
        </w:rPr>
        <w:t xml:space="preserve"> </w:t>
      </w:r>
      <w:r w:rsidRPr="00360DE6">
        <w:rPr>
          <w:rFonts w:ascii="Arial"/>
          <w:b/>
          <w:color w:val="1E1816"/>
          <w:sz w:val="28"/>
          <w:szCs w:val="28"/>
        </w:rPr>
        <w:t>OF</w:t>
      </w:r>
      <w:r w:rsidRPr="00360DE6">
        <w:rPr>
          <w:rFonts w:ascii="Arial"/>
          <w:b/>
          <w:color w:val="1E1816"/>
          <w:spacing w:val="-5"/>
          <w:sz w:val="28"/>
          <w:szCs w:val="28"/>
        </w:rPr>
        <w:t xml:space="preserve"> </w:t>
      </w:r>
      <w:r w:rsidRPr="00360DE6">
        <w:rPr>
          <w:rFonts w:ascii="Arial"/>
          <w:b/>
          <w:color w:val="1E1816"/>
          <w:sz w:val="28"/>
          <w:szCs w:val="28"/>
        </w:rPr>
        <w:t>THE</w:t>
      </w:r>
      <w:r w:rsidRPr="00360DE6">
        <w:rPr>
          <w:rFonts w:ascii="Arial"/>
          <w:b/>
          <w:color w:val="1E1816"/>
          <w:spacing w:val="-4"/>
          <w:sz w:val="28"/>
          <w:szCs w:val="28"/>
        </w:rPr>
        <w:t xml:space="preserve"> </w:t>
      </w:r>
      <w:r w:rsidRPr="00360DE6">
        <w:rPr>
          <w:rFonts w:ascii="Arial"/>
          <w:b/>
          <w:color w:val="1E1816"/>
          <w:sz w:val="28"/>
          <w:szCs w:val="28"/>
        </w:rPr>
        <w:t>WORK</w:t>
      </w:r>
      <w:r w:rsidRPr="00360DE6">
        <w:rPr>
          <w:rFonts w:ascii="Arial"/>
          <w:b/>
          <w:color w:val="1E1816"/>
          <w:spacing w:val="-1"/>
          <w:sz w:val="28"/>
          <w:szCs w:val="28"/>
        </w:rPr>
        <w:t xml:space="preserve"> </w:t>
      </w:r>
      <w:r w:rsidRPr="00360DE6">
        <w:rPr>
          <w:rFonts w:ascii="Arial"/>
          <w:b/>
          <w:color w:val="1E1816"/>
          <w:sz w:val="28"/>
          <w:szCs w:val="28"/>
        </w:rPr>
        <w:t>DONE</w:t>
      </w:r>
      <w:r w:rsidRPr="00360DE6">
        <w:rPr>
          <w:rFonts w:ascii="Arial"/>
          <w:b/>
          <w:color w:val="1E1816"/>
          <w:spacing w:val="-3"/>
          <w:sz w:val="28"/>
          <w:szCs w:val="28"/>
        </w:rPr>
        <w:t xml:space="preserve"> </w:t>
      </w:r>
      <w:r w:rsidRPr="00360DE6">
        <w:rPr>
          <w:rFonts w:ascii="Arial"/>
          <w:b/>
          <w:color w:val="1E1816"/>
          <w:sz w:val="28"/>
          <w:szCs w:val="28"/>
        </w:rPr>
        <w:t xml:space="preserve">IN </w:t>
      </w:r>
      <w:r w:rsidRPr="00360DE6">
        <w:rPr>
          <w:rFonts w:ascii="Arial"/>
          <w:b/>
          <w:color w:val="1E1816"/>
          <w:spacing w:val="-4"/>
          <w:sz w:val="28"/>
          <w:szCs w:val="28"/>
        </w:rPr>
        <w:t>BRIEF</w:t>
      </w:r>
    </w:p>
    <w:p w14:paraId="76A2B9FA" w14:textId="3C720BDA" w:rsidR="00D54C38" w:rsidRDefault="00F27930" w:rsidP="00F27930">
      <w:pPr>
        <w:pStyle w:val="BodyText"/>
        <w:tabs>
          <w:tab w:val="left" w:pos="8815"/>
        </w:tabs>
        <w:rPr>
          <w:rFonts w:ascii="Arial"/>
          <w:b/>
          <w:sz w:val="28"/>
        </w:rPr>
      </w:pPr>
      <w:r>
        <w:rPr>
          <w:rFonts w:ascii="Arial"/>
          <w:b/>
          <w:sz w:val="28"/>
        </w:rPr>
        <w:tab/>
      </w:r>
    </w:p>
    <w:p w14:paraId="5BC59ADD" w14:textId="77777777" w:rsidR="00D54C38" w:rsidRDefault="00D54C38" w:rsidP="00AC1509">
      <w:pPr>
        <w:pStyle w:val="BodyText"/>
        <w:spacing w:before="299"/>
        <w:rPr>
          <w:rFonts w:ascii="Arial"/>
          <w:b/>
          <w:sz w:val="28"/>
        </w:rPr>
      </w:pPr>
    </w:p>
    <w:p w14:paraId="59E1006F" w14:textId="20BCBCE8" w:rsidR="00762BE4" w:rsidRDefault="00762BE4" w:rsidP="006273C1">
      <w:pPr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In this week, we started understanding the design patterns of production-grade applications. We understood the basics of such applications and the underlying folder structure also. Then we moved on to understanding </w:t>
      </w:r>
      <w:r w:rsidR="00CD2266">
        <w:rPr>
          <w:rFonts w:ascii="Times New Roman"/>
          <w:sz w:val="28"/>
        </w:rPr>
        <w:t>database</w:t>
      </w:r>
      <w:r>
        <w:rPr>
          <w:rFonts w:ascii="Times New Roman"/>
          <w:sz w:val="28"/>
        </w:rPr>
        <w:t xml:space="preserve"> migrations and how to manage databases in such </w:t>
      </w:r>
      <w:r w:rsidR="00CD2266">
        <w:rPr>
          <w:rFonts w:ascii="Times New Roman"/>
          <w:sz w:val="28"/>
        </w:rPr>
        <w:t>large-scale</w:t>
      </w:r>
      <w:r>
        <w:rPr>
          <w:rFonts w:ascii="Times New Roman"/>
          <w:sz w:val="28"/>
        </w:rPr>
        <w:t xml:space="preserve"> production environments.</w:t>
      </w:r>
      <w:r w:rsidR="00B853DA">
        <w:rPr>
          <w:rFonts w:ascii="Times New Roman"/>
          <w:sz w:val="28"/>
        </w:rPr>
        <w:t xml:space="preserve"> We learned about `</w:t>
      </w:r>
      <w:proofErr w:type="spellStart"/>
      <w:r w:rsidR="00B853DA">
        <w:rPr>
          <w:rFonts w:ascii="Times New Roman"/>
          <w:sz w:val="28"/>
        </w:rPr>
        <w:t>dbmate</w:t>
      </w:r>
      <w:proofErr w:type="spellEnd"/>
      <w:r w:rsidR="00B853DA">
        <w:rPr>
          <w:rFonts w:ascii="Times New Roman"/>
          <w:sz w:val="28"/>
        </w:rPr>
        <w:t xml:space="preserve">` which is used to generate migration files and perform DDL </w:t>
      </w:r>
      <w:r w:rsidR="00CD2266">
        <w:rPr>
          <w:rFonts w:ascii="Times New Roman"/>
          <w:sz w:val="28"/>
        </w:rPr>
        <w:t>operations on</w:t>
      </w:r>
      <w:r w:rsidR="00B853DA">
        <w:rPr>
          <w:rFonts w:ascii="Times New Roman"/>
          <w:sz w:val="28"/>
        </w:rPr>
        <w:t xml:space="preserve"> the databases with ROLLBACK </w:t>
      </w:r>
      <w:r w:rsidR="00CD2266">
        <w:rPr>
          <w:rFonts w:ascii="Times New Roman"/>
          <w:sz w:val="28"/>
        </w:rPr>
        <w:t>facilities as</w:t>
      </w:r>
      <w:r w:rsidR="00B853DA">
        <w:rPr>
          <w:rFonts w:ascii="Times New Roman"/>
          <w:sz w:val="28"/>
        </w:rPr>
        <w:t xml:space="preserve"> well.</w:t>
      </w:r>
    </w:p>
    <w:p w14:paraId="02FCD2E4" w14:textId="77777777" w:rsidR="00B853DA" w:rsidRDefault="00B853DA" w:rsidP="006273C1">
      <w:pPr>
        <w:rPr>
          <w:rFonts w:ascii="Times New Roman"/>
          <w:sz w:val="28"/>
        </w:rPr>
      </w:pPr>
    </w:p>
    <w:p w14:paraId="65F72014" w14:textId="499685BD" w:rsidR="00B853DA" w:rsidRDefault="00B853DA" w:rsidP="006273C1">
      <w:pPr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We also learned about </w:t>
      </w:r>
      <w:proofErr w:type="spellStart"/>
      <w:proofErr w:type="gramStart"/>
      <w:r>
        <w:rPr>
          <w:rFonts w:ascii="Times New Roman"/>
          <w:sz w:val="28"/>
        </w:rPr>
        <w:t>SwaggerUI</w:t>
      </w:r>
      <w:proofErr w:type="spellEnd"/>
      <w:proofErr w:type="gramEnd"/>
      <w:r>
        <w:rPr>
          <w:rFonts w:ascii="Times New Roman"/>
          <w:sz w:val="28"/>
        </w:rPr>
        <w:t xml:space="preserve"> and </w:t>
      </w:r>
      <w:proofErr w:type="spellStart"/>
      <w:r w:rsidR="00CD2266">
        <w:rPr>
          <w:rFonts w:ascii="Times New Roman"/>
          <w:sz w:val="28"/>
        </w:rPr>
        <w:t>it</w:t>
      </w:r>
      <w:r w:rsidR="00CD2266">
        <w:rPr>
          <w:rFonts w:ascii="Times New Roman"/>
          <w:sz w:val="28"/>
        </w:rPr>
        <w:t>’</w:t>
      </w:r>
      <w:r w:rsidR="00CD2266">
        <w:rPr>
          <w:rFonts w:ascii="Times New Roman"/>
          <w:sz w:val="28"/>
        </w:rPr>
        <w:t>s</w:t>
      </w:r>
      <w:proofErr w:type="spellEnd"/>
      <w:r>
        <w:rPr>
          <w:rFonts w:ascii="Times New Roman"/>
          <w:sz w:val="28"/>
        </w:rPr>
        <w:t xml:space="preserve"> learned why documentation is highly required in </w:t>
      </w:r>
      <w:r w:rsidR="00FC0103">
        <w:rPr>
          <w:rFonts w:ascii="Times New Roman"/>
          <w:sz w:val="28"/>
        </w:rPr>
        <w:t>developing a complete application as it is useful for other developers as well as the users</w:t>
      </w:r>
      <w:r w:rsidR="00B37B87">
        <w:rPr>
          <w:rFonts w:ascii="Times New Roman"/>
          <w:sz w:val="28"/>
        </w:rPr>
        <w:t>.</w:t>
      </w:r>
    </w:p>
    <w:p w14:paraId="1EF63E74" w14:textId="77777777" w:rsidR="00B37B87" w:rsidRDefault="00B37B87" w:rsidP="006273C1">
      <w:pPr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Then to apply what we learned </w:t>
      </w:r>
      <w:r w:rsidR="00754150">
        <w:rPr>
          <w:rFonts w:ascii="Times New Roman"/>
          <w:sz w:val="28"/>
        </w:rPr>
        <w:t>we documented the earlier developed Library management system.</w:t>
      </w:r>
    </w:p>
    <w:p w14:paraId="49414E96" w14:textId="77777777" w:rsidR="00754150" w:rsidRDefault="00754150" w:rsidP="006273C1">
      <w:pPr>
        <w:rPr>
          <w:rFonts w:ascii="Times New Roman"/>
          <w:sz w:val="28"/>
        </w:rPr>
      </w:pPr>
    </w:p>
    <w:p w14:paraId="0D9D5559" w14:textId="77777777" w:rsidR="00754150" w:rsidRDefault="00754150" w:rsidP="006273C1">
      <w:pPr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Then we moved on </w:t>
      </w:r>
      <w:r w:rsidR="00CD2266">
        <w:rPr>
          <w:rFonts w:ascii="Times New Roman"/>
          <w:sz w:val="28"/>
        </w:rPr>
        <w:t>to</w:t>
      </w:r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Ngrok</w:t>
      </w:r>
      <w:proofErr w:type="spellEnd"/>
      <w:r>
        <w:rPr>
          <w:rFonts w:ascii="Times New Roman"/>
          <w:sz w:val="28"/>
        </w:rPr>
        <w:t xml:space="preserve"> to learn about </w:t>
      </w:r>
      <w:r w:rsidR="00CD2266">
        <w:rPr>
          <w:rFonts w:ascii="Times New Roman"/>
          <w:sz w:val="28"/>
        </w:rPr>
        <w:t xml:space="preserve">forwarding a </w:t>
      </w:r>
      <w:proofErr w:type="gramStart"/>
      <w:r w:rsidR="00CD2266">
        <w:rPr>
          <w:rFonts w:ascii="Times New Roman"/>
          <w:sz w:val="28"/>
        </w:rPr>
        <w:t>localhost</w:t>
      </w:r>
      <w:proofErr w:type="gramEnd"/>
      <w:r w:rsidR="00CD2266">
        <w:rPr>
          <w:rFonts w:ascii="Times New Roman"/>
          <w:sz w:val="28"/>
        </w:rPr>
        <w:t xml:space="preserve"> port over the internet so that while developing any kind of testing required can be done. Also learned about </w:t>
      </w:r>
      <w:r w:rsidR="002B6014">
        <w:rPr>
          <w:rFonts w:ascii="Times New Roman"/>
          <w:sz w:val="28"/>
        </w:rPr>
        <w:t xml:space="preserve">  Docker for containerization of the current application and PM2.</w:t>
      </w:r>
    </w:p>
    <w:p w14:paraId="1303A71A" w14:textId="77777777" w:rsidR="002B6014" w:rsidRDefault="002B6014" w:rsidP="006273C1">
      <w:pPr>
        <w:rPr>
          <w:rFonts w:ascii="Times New Roman"/>
          <w:sz w:val="28"/>
        </w:rPr>
      </w:pPr>
    </w:p>
    <w:p w14:paraId="1ED11357" w14:textId="77777777" w:rsidR="002B6014" w:rsidRDefault="002B6014" w:rsidP="006273C1">
      <w:pPr>
        <w:rPr>
          <w:rFonts w:ascii="Times New Roman"/>
          <w:sz w:val="28"/>
        </w:rPr>
      </w:pPr>
    </w:p>
    <w:p w14:paraId="258C125E" w14:textId="51DD91D2" w:rsidR="002B6014" w:rsidRDefault="002B6014" w:rsidP="006273C1">
      <w:pPr>
        <w:rPr>
          <w:rFonts w:ascii="Times New Roman"/>
          <w:sz w:val="28"/>
        </w:rPr>
        <w:sectPr w:rsidR="002B6014" w:rsidSect="004E4354">
          <w:pgSz w:w="11920" w:h="16850"/>
          <w:pgMar w:top="640" w:right="721" w:bottom="280" w:left="993" w:header="720" w:footer="720" w:gutter="0"/>
          <w:cols w:space="720"/>
        </w:sectPr>
      </w:pPr>
      <w:r>
        <w:rPr>
          <w:rFonts w:ascii="Times New Roman"/>
          <w:sz w:val="28"/>
        </w:rPr>
        <w:t xml:space="preserve">Dived deep into nginx to learn about </w:t>
      </w:r>
      <w:r w:rsidR="004C222C">
        <w:rPr>
          <w:rFonts w:ascii="Times New Roman"/>
          <w:sz w:val="28"/>
        </w:rPr>
        <w:t>its usage as reverse proxy, load balancer and rate limiter. Also, developed a full-fledged reverse proxy using nginx and pm2 which is a process manager.</w:t>
      </w:r>
    </w:p>
    <w:p w14:paraId="09A95D12" w14:textId="77777777" w:rsidR="00D54C38" w:rsidRDefault="00C15215" w:rsidP="00B37B87">
      <w:pPr>
        <w:spacing w:before="71"/>
        <w:ind w:left="720" w:firstLine="720"/>
        <w:rPr>
          <w:rFonts w:ascii="Times New Roman"/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57216" behindDoc="1" locked="0" layoutInCell="1" allowOverlap="1" wp14:anchorId="1E6E61CE" wp14:editId="70149A8B">
            <wp:simplePos x="0" y="0"/>
            <wp:positionH relativeFrom="page">
              <wp:posOffset>93978</wp:posOffset>
            </wp:positionH>
            <wp:positionV relativeFrom="paragraph">
              <wp:posOffset>135381</wp:posOffset>
            </wp:positionV>
            <wp:extent cx="732675" cy="75247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4"/>
          <w:sz w:val="32"/>
        </w:rPr>
        <w:t>GUJARAT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TECHNOLOGICAL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UNIVERSITY</w:t>
      </w:r>
    </w:p>
    <w:p w14:paraId="41642281" w14:textId="77777777" w:rsidR="00D54C38" w:rsidRDefault="00C15215" w:rsidP="00B37B87">
      <w:pPr>
        <w:spacing w:before="1"/>
        <w:ind w:left="720" w:firstLine="7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(Established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under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Gujarat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Act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No.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20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2007)</w:t>
      </w:r>
    </w:p>
    <w:p w14:paraId="398C73B9" w14:textId="77777777" w:rsidR="00D54C38" w:rsidRDefault="00C15215" w:rsidP="00AC1509">
      <w:pPr>
        <w:spacing w:before="73" w:line="423" w:lineRule="exact"/>
        <w:ind w:right="94"/>
        <w:jc w:val="center"/>
        <w:rPr>
          <w:rFonts w:ascii="Nirmala UI" w:eastAsia="Nirmala UI" w:hAnsi="Nirmala UI" w:cs="Nirmala UI"/>
          <w:b/>
          <w:bCs/>
          <w:sz w:val="32"/>
          <w:szCs w:val="32"/>
        </w:rPr>
      </w:pPr>
      <w:r>
        <w:rPr>
          <w:rFonts w:ascii="Nirmala UI" w:eastAsia="Nirmala UI" w:hAnsi="Nirmala UI" w:cs="Nirmala UI"/>
          <w:b/>
          <w:bCs/>
          <w:w w:val="95"/>
          <w:sz w:val="32"/>
          <w:szCs w:val="32"/>
        </w:rPr>
        <w:t>ગ</w:t>
      </w:r>
      <w:r>
        <w:rPr>
          <w:rFonts w:ascii="Nirmala UI" w:eastAsia="Nirmala UI" w:hAnsi="Nirmala UI" w:cs="Nirmala UI"/>
          <w:b/>
          <w:bCs/>
          <w:w w:val="95"/>
          <w:position w:val="1"/>
          <w:sz w:val="32"/>
          <w:szCs w:val="32"/>
        </w:rPr>
        <w:t>ુ</w:t>
      </w:r>
      <w:proofErr w:type="spellStart"/>
      <w:r>
        <w:rPr>
          <w:rFonts w:ascii="Nirmala UI" w:eastAsia="Nirmala UI" w:hAnsi="Nirmala UI" w:cs="Nirmala UI"/>
          <w:b/>
          <w:bCs/>
          <w:w w:val="95"/>
          <w:sz w:val="32"/>
          <w:szCs w:val="32"/>
        </w:rPr>
        <w:t>જરાત</w:t>
      </w:r>
      <w:proofErr w:type="spellEnd"/>
      <w:r>
        <w:rPr>
          <w:rFonts w:ascii="Nirmala UI" w:eastAsia="Nirmala UI" w:hAnsi="Nirmala UI" w:cs="Nirmala UI"/>
          <w:b/>
          <w:bCs/>
          <w:spacing w:val="22"/>
          <w:sz w:val="32"/>
          <w:szCs w:val="32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bCs/>
          <w:w w:val="95"/>
          <w:sz w:val="32"/>
          <w:szCs w:val="32"/>
        </w:rPr>
        <w:t>ટેકનોલોજીકલ</w:t>
      </w:r>
      <w:proofErr w:type="spellEnd"/>
      <w:r>
        <w:rPr>
          <w:rFonts w:ascii="Nirmala UI" w:eastAsia="Nirmala UI" w:hAnsi="Nirmala UI" w:cs="Nirmala UI"/>
          <w:b/>
          <w:bCs/>
          <w:spacing w:val="24"/>
          <w:sz w:val="32"/>
          <w:szCs w:val="32"/>
        </w:rPr>
        <w:t xml:space="preserve"> </w:t>
      </w:r>
      <w:r>
        <w:rPr>
          <w:rFonts w:ascii="Nirmala UI" w:eastAsia="Nirmala UI" w:hAnsi="Nirmala UI" w:cs="Nirmala UI"/>
          <w:b/>
          <w:bCs/>
          <w:spacing w:val="-13"/>
          <w:w w:val="90"/>
          <w:sz w:val="32"/>
          <w:szCs w:val="32"/>
        </w:rPr>
        <w:t>ય</w:t>
      </w:r>
      <w:r>
        <w:rPr>
          <w:rFonts w:ascii="Nirmala UI" w:eastAsia="Nirmala UI" w:hAnsi="Nirmala UI" w:cs="Nirmala UI"/>
          <w:b/>
          <w:bCs/>
          <w:spacing w:val="-13"/>
          <w:w w:val="90"/>
          <w:position w:val="1"/>
          <w:sz w:val="32"/>
          <w:szCs w:val="32"/>
        </w:rPr>
        <w:t>ુ</w:t>
      </w:r>
      <w:proofErr w:type="spellStart"/>
      <w:r>
        <w:rPr>
          <w:rFonts w:ascii="Nirmala UI" w:eastAsia="Nirmala UI" w:hAnsi="Nirmala UI" w:cs="Nirmala UI"/>
          <w:b/>
          <w:bCs/>
          <w:spacing w:val="-13"/>
          <w:w w:val="90"/>
          <w:sz w:val="32"/>
          <w:szCs w:val="32"/>
        </w:rPr>
        <w:t>નનવનસિટી</w:t>
      </w:r>
      <w:proofErr w:type="spellEnd"/>
    </w:p>
    <w:p w14:paraId="5C405746" w14:textId="77777777" w:rsidR="00D54C38" w:rsidRDefault="00C15215" w:rsidP="00AC1509">
      <w:pPr>
        <w:tabs>
          <w:tab w:val="left" w:pos="3216"/>
          <w:tab w:val="left" w:pos="11908"/>
        </w:tabs>
        <w:spacing w:line="333" w:lineRule="exact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thick"/>
        </w:rPr>
        <w:tab/>
        <w:t>(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ગુજરાત</w:t>
      </w:r>
      <w:proofErr w:type="spellEnd"/>
      <w:r>
        <w:rPr>
          <w:rFonts w:ascii="Nirmala UI" w:eastAsia="Nirmala UI" w:hAnsi="Nirmala UI" w:cs="Nirmala UI"/>
          <w:spacing w:val="-12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અિઅિનયમ</w:t>
      </w:r>
      <w:proofErr w:type="spellEnd"/>
      <w:r>
        <w:rPr>
          <w:rFonts w:ascii="Nirmala UI" w:eastAsia="Nirmala UI" w:hAnsi="Nirmala UI" w:cs="Nirmala UI"/>
          <w:spacing w:val="21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ક્રમાાંકઃ</w:t>
      </w:r>
      <w:proofErr w:type="spellEnd"/>
      <w:r>
        <w:rPr>
          <w:rFonts w:ascii="Nirmala UI" w:eastAsia="Nirmala UI" w:hAnsi="Nirmala UI" w:cs="Nirmala UI"/>
          <w:spacing w:val="20"/>
          <w:sz w:val="26"/>
          <w:szCs w:val="26"/>
          <w:u w:val="thick"/>
        </w:rPr>
        <w:t xml:space="preserve"> </w:t>
      </w:r>
      <w:r>
        <w:rPr>
          <w:rFonts w:ascii="Nirmala UI" w:eastAsia="Nirmala UI" w:hAnsi="Nirmala UI" w:cs="Nirmala UI"/>
          <w:sz w:val="26"/>
          <w:szCs w:val="26"/>
          <w:u w:val="thick"/>
        </w:rPr>
        <w:t>ર૦/ર૦૦૭</w:t>
      </w:r>
      <w:r>
        <w:rPr>
          <w:rFonts w:ascii="Nirmala UI" w:eastAsia="Nirmala UI" w:hAnsi="Nirmala UI" w:cs="Nirmala UI"/>
          <w:spacing w:val="21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દ્વારા</w:t>
      </w:r>
      <w:proofErr w:type="spellEnd"/>
      <w:r>
        <w:rPr>
          <w:rFonts w:ascii="Nirmala UI" w:eastAsia="Nirmala UI" w:hAnsi="Nirmala UI" w:cs="Nirmala UI"/>
          <w:spacing w:val="19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  <w:sz w:val="26"/>
          <w:szCs w:val="26"/>
          <w:u w:val="thick"/>
        </w:rPr>
        <w:t>સ્થાપના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u w:val="thick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u w:val="thick"/>
        </w:rPr>
        <w:tab/>
      </w:r>
    </w:p>
    <w:p w14:paraId="419CCE57" w14:textId="06E41550" w:rsidR="00D54C38" w:rsidRDefault="00C15215" w:rsidP="00AC1509">
      <w:pPr>
        <w:pStyle w:val="BodyText"/>
        <w:spacing w:before="30"/>
        <w:rPr>
          <w:rFonts w:ascii="Times New Roman"/>
          <w:sz w:val="20"/>
        </w:rPr>
        <w:sectPr w:rsidR="00D54C38" w:rsidSect="00AC1509">
          <w:pgSz w:w="11920" w:h="16850"/>
          <w:pgMar w:top="426" w:right="0" w:bottom="280" w:left="993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6D6B415" wp14:editId="26F56536">
                <wp:simplePos x="0" y="0"/>
                <wp:positionH relativeFrom="page">
                  <wp:posOffset>324485</wp:posOffset>
                </wp:positionH>
                <wp:positionV relativeFrom="paragraph">
                  <wp:posOffset>180328</wp:posOffset>
                </wp:positionV>
                <wp:extent cx="7101840" cy="381571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3815715"/>
                          <a:chOff x="0" y="0"/>
                          <a:chExt cx="7101840" cy="381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96535" y="482345"/>
                            <a:ext cx="173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>
                                <a:moveTo>
                                  <a:pt x="0" y="0"/>
                                </a:moveTo>
                                <a:lnTo>
                                  <a:pt x="1731518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1E1816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155" y="3401567"/>
                            <a:ext cx="146303" cy="135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911" y="1010412"/>
                            <a:ext cx="100582" cy="1005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7619" y="7619"/>
                            <a:ext cx="7086600" cy="380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3800475">
                                <a:moveTo>
                                  <a:pt x="69850" y="0"/>
                                </a:moveTo>
                                <a:lnTo>
                                  <a:pt x="7016750" y="0"/>
                                </a:lnTo>
                                <a:lnTo>
                                  <a:pt x="7044055" y="5714"/>
                                </a:lnTo>
                                <a:lnTo>
                                  <a:pt x="7066280" y="20319"/>
                                </a:lnTo>
                                <a:lnTo>
                                  <a:pt x="7080885" y="41909"/>
                                </a:lnTo>
                                <a:lnTo>
                                  <a:pt x="7086600" y="68579"/>
                                </a:lnTo>
                                <a:lnTo>
                                  <a:pt x="7086600" y="3731641"/>
                                </a:lnTo>
                                <a:lnTo>
                                  <a:pt x="7080885" y="3758310"/>
                                </a:lnTo>
                                <a:lnTo>
                                  <a:pt x="7066280" y="3779900"/>
                                </a:lnTo>
                                <a:lnTo>
                                  <a:pt x="7044055" y="3794505"/>
                                </a:lnTo>
                                <a:lnTo>
                                  <a:pt x="7016750" y="3800220"/>
                                </a:lnTo>
                                <a:lnTo>
                                  <a:pt x="69850" y="3800220"/>
                                </a:lnTo>
                                <a:lnTo>
                                  <a:pt x="42545" y="3794505"/>
                                </a:lnTo>
                                <a:lnTo>
                                  <a:pt x="20320" y="3779900"/>
                                </a:lnTo>
                                <a:lnTo>
                                  <a:pt x="5715" y="3758310"/>
                                </a:lnTo>
                                <a:lnTo>
                                  <a:pt x="0" y="3731641"/>
                                </a:lnTo>
                                <a:lnTo>
                                  <a:pt x="0" y="68579"/>
                                </a:lnTo>
                                <a:lnTo>
                                  <a:pt x="5715" y="41909"/>
                                </a:lnTo>
                                <a:lnTo>
                                  <a:pt x="20320" y="20319"/>
                                </a:lnTo>
                                <a:lnTo>
                                  <a:pt x="42545" y="5714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15238">
                            <a:solidFill>
                              <a:srgbClr val="1E18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18058" y="411650"/>
                            <a:ext cx="263144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56130B" w14:textId="77777777" w:rsidR="00D54C38" w:rsidRDefault="00C15215">
                              <w:pPr>
                                <w:tabs>
                                  <w:tab w:val="left" w:pos="4123"/>
                                </w:tabs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8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8"/>
                                  <w:sz w:val="20"/>
                                </w:rPr>
                                <w:t>HOURS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3"/>
                                  <w:sz w:val="20"/>
                                  <w:u w:val="thick" w:color="1E18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0"/>
                                  <w:sz w:val="20"/>
                                  <w:u w:val="thick" w:color="1E181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0"/>
                                  <w:u w:val="thick" w:color="1E1816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896484" y="525950"/>
                            <a:ext cx="15817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8CFBE0" w14:textId="77777777" w:rsidR="00D54C38" w:rsidRDefault="00C15215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346072" y="994540"/>
                            <a:ext cx="452628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0B21B9" w14:textId="77777777" w:rsidR="00D54C38" w:rsidRDefault="00C15215">
                              <w:pPr>
                                <w:spacing w:line="242" w:lineRule="auto"/>
                                <w:ind w:right="1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entries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correct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is EXCELLENT / VERY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GOOD / GOOD / FAIR / BELOW AVERAGE / POOR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55574" y="1742483"/>
                            <a:ext cx="167005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558477" w14:textId="77777777" w:rsidR="00D54C38" w:rsidRDefault="00C15215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of Faculty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748656" y="1744007"/>
                            <a:ext cx="1772285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5DB704" w14:textId="77777777" w:rsidR="00D54C38" w:rsidRDefault="00C15215">
                              <w:pPr>
                                <w:spacing w:line="247" w:lineRule="auto"/>
                                <w:ind w:right="1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 xml:space="preserve">officer-in-charge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0"/>
                                </w:rPr>
                                <w:t>of Dept. / Section / Plant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55574" y="2612687"/>
                            <a:ext cx="3232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81F5B" w14:textId="77777777" w:rsidR="00D54C38" w:rsidRDefault="00C15215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748656" y="2612687"/>
                            <a:ext cx="3232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48F3C9" w14:textId="77777777" w:rsidR="00D54C38" w:rsidRDefault="00C15215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082420" y="3390950"/>
                            <a:ext cx="539686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78E16A" w14:textId="77777777" w:rsidR="00D54C38" w:rsidRDefault="00C15215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Work,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given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depending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upon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judgement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</w:rPr>
                                <w:t>about</w:t>
                              </w:r>
                            </w:p>
                            <w:p w14:paraId="496C8436" w14:textId="77777777" w:rsidR="00D54C38" w:rsidRDefault="00C15215">
                              <w:pPr>
                                <w:spacing w:before="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his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Punctuality,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Regularity,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Sincerity,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Interest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taken,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4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6B415" id="Group 11" o:spid="_x0000_s1027" style="position:absolute;margin-left:25.55pt;margin-top:14.2pt;width:559.2pt;height:300.45pt;z-index:-251655168;mso-wrap-distance-left:0;mso-wrap-distance-right:0;mso-position-horizontal-relative:page" coordsize="71018,38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">
                <v:shape id="Graphic 12" o:spid="_x0000_s1028" style="position:absolute;left:47965;top:4823;width:17316;height:13;visibility:visible;mso-wrap-style:square;v-text-anchor:top" coordsize="17316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" path="m,l1731518,e" filled="f" strokecolor="#1e1816" strokeweight="1.56pt">
                  <v:stroke dashstyle="3 1"/>
                  <v:path arrowok="t"/>
                </v:shape>
                <v:shape id="Image 13" o:spid="_x0000_s1029" type="#_x0000_t75" style="position:absolute;left:8671;top:34015;width:1463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">
                  <v:imagedata r:id="rId14" o:title=""/>
                </v:shape>
                <v:shape id="Image 14" o:spid="_x0000_s1030" type="#_x0000_t75" style="position:absolute;left:12009;top:10104;width:1005;height:1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">
                  <v:imagedata r:id="rId15" o:title=""/>
                </v:shape>
                <v:shape id="Graphic 15" o:spid="_x0000_s1031" style="position:absolute;left:76;top:76;width:70866;height:38004;visibility:visible;mso-wrap-style:square;v-text-anchor:top" coordsize="7086600,3800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" path="m69850,l7016750,r27305,5714l7066280,20319r14605,21590l7086600,68579r,3663062l7080885,3758310r-14605,21590l7044055,3794505r-27305,5715l69850,3800220r-27305,-5715l20320,3779900,5715,3758310,,3731641,,68579,5715,41909,20320,20319,42545,5714,69850,xe" filled="f" strokecolor="#1e1816" strokeweight=".42328mm">
                  <v:path arrowok="t"/>
                </v:shape>
                <v:shape id="Textbox 16" o:spid="_x0000_s1032" type="#_x0000_t202" style="position:absolute;left:2180;top:4116;width:2631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B56130B" w14:textId="77777777" w:rsidR="00D54C38" w:rsidRDefault="00C15215">
                        <w:pPr>
                          <w:tabs>
                            <w:tab w:val="left" w:pos="4123"/>
                          </w:tabs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pacing w:val="-8"/>
                            <w:sz w:val="20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color w:val="1E1816"/>
                            <w:spacing w:val="-8"/>
                            <w:sz w:val="20"/>
                          </w:rPr>
                          <w:t>HOURS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3"/>
                            <w:sz w:val="20"/>
                            <w:u w:val="thick" w:color="1E18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0"/>
                            <w:sz w:val="20"/>
                            <w:u w:val="thick" w:color="1E1816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b/>
                            <w:color w:val="1E1816"/>
                            <w:sz w:val="20"/>
                            <w:u w:val="thick" w:color="1E1816"/>
                          </w:rPr>
                          <w:tab/>
                        </w:r>
                      </w:p>
                    </w:txbxContent>
                  </v:textbox>
                </v:shape>
                <v:shape id="Textbox 17" o:spid="_x0000_s1033" type="#_x0000_t202" style="position:absolute;left:48964;top:5259;width:1581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A8CFBE0" w14:textId="77777777" w:rsidR="00D54C38" w:rsidRDefault="00C15215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box 18" o:spid="_x0000_s1034" type="#_x0000_t202" style="position:absolute;left:13460;top:9945;width:45263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F0B21B9" w14:textId="77777777" w:rsidR="00D54C38" w:rsidRDefault="00C15215">
                        <w:pPr>
                          <w:spacing w:line="242" w:lineRule="auto"/>
                          <w:ind w:right="18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above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entries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are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6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correct</w:t>
                        </w:r>
                        <w:proofErr w:type="gramEnd"/>
                        <w:r>
                          <w:rPr>
                            <w:rFonts w:ascii="Arial"/>
                            <w:b/>
                            <w:color w:val="1E18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is EXCELLENT / VERY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GOOD / GOOD / FAIR / BELOW AVERAGE / POOR</w:t>
                        </w:r>
                      </w:p>
                    </w:txbxContent>
                  </v:textbox>
                </v:shape>
                <v:shape id="Textbox 19" o:spid="_x0000_s1035" type="#_x0000_t202" style="position:absolute;left:1555;top:17424;width:16701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8558477" w14:textId="77777777" w:rsidR="00D54C38" w:rsidRDefault="00C15215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of Faculty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Mentor</w:t>
                        </w:r>
                      </w:p>
                    </w:txbxContent>
                  </v:textbox>
                </v:shape>
                <v:shape id="Textbox 20" o:spid="_x0000_s1036" type="#_x0000_t202" style="position:absolute;left:47486;top:17440;width:17723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A5DB704" w14:textId="77777777" w:rsidR="00D54C38" w:rsidRDefault="00C15215">
                        <w:pPr>
                          <w:spacing w:line="247" w:lineRule="auto"/>
                          <w:ind w:right="1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 xml:space="preserve">officer-in-charge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0"/>
                          </w:rPr>
                          <w:t>of Dept. / Section / Plant</w:t>
                        </w:r>
                      </w:p>
                    </w:txbxContent>
                  </v:textbox>
                </v:shape>
                <v:shape id="Textbox 21" o:spid="_x0000_s1037" type="#_x0000_t202" style="position:absolute;left:1555;top:26126;width:323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B381F5B" w14:textId="77777777" w:rsidR="00D54C38" w:rsidRDefault="00C15215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2" o:spid="_x0000_s1038" type="#_x0000_t202" style="position:absolute;left:47486;top:26126;width:323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348F3C9" w14:textId="77777777" w:rsidR="00D54C38" w:rsidRDefault="00C15215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3" o:spid="_x0000_s1039" type="#_x0000_t202" style="position:absolute;left:10824;top:33909;width:53968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578E16A" w14:textId="77777777" w:rsidR="00D54C38" w:rsidRDefault="00C15215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Work,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may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given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depending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upon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judgement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</w:rPr>
                          <w:t>about</w:t>
                        </w:r>
                      </w:p>
                      <w:p w14:paraId="496C8436" w14:textId="77777777" w:rsidR="00D54C38" w:rsidRDefault="00C15215">
                        <w:pPr>
                          <w:spacing w:before="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</w:rPr>
                          <w:t>his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Punctuality,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Regularity,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Sincerity,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Interest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taken,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4"/>
                          </w:rPr>
                          <w:t>etc.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16E24C" w14:textId="3051D7A5" w:rsidR="00360DE6" w:rsidRPr="00360DE6" w:rsidRDefault="00360DE6" w:rsidP="00AC1509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360DE6">
        <w:rPr>
          <w:rFonts w:eastAsia="Times New Roman"/>
          <w:b/>
          <w:bCs/>
          <w:color w:val="203864"/>
          <w:sz w:val="28"/>
          <w:szCs w:val="28"/>
          <w:lang w:val="en-IN" w:eastAsia="en-IN" w:bidi="gu-IN"/>
        </w:rPr>
        <w:lastRenderedPageBreak/>
        <w:t>STUDENT’S DAILY DIARY/ LOG</w:t>
      </w:r>
    </w:p>
    <w:p w14:paraId="7A754CF2" w14:textId="0115C96B" w:rsidR="00270227" w:rsidRDefault="00226742" w:rsidP="00AC1509">
      <w:pPr>
        <w:widowControl/>
        <w:autoSpaceDE/>
        <w:autoSpaceDN/>
        <w:spacing w:before="200" w:line="360" w:lineRule="auto"/>
        <w:rPr>
          <w:rFonts w:eastAsia="Times New Roman"/>
          <w:b/>
          <w:bCs/>
          <w:color w:val="203864"/>
          <w:sz w:val="24"/>
          <w:szCs w:val="24"/>
          <w:lang w:val="en-IN" w:eastAsia="en-IN" w:bidi="gu-IN"/>
        </w:rPr>
      </w:pPr>
      <w:r>
        <w:rPr>
          <w:rFonts w:eastAsia="Times New Roman"/>
          <w:b/>
          <w:bCs/>
          <w:color w:val="203864"/>
          <w:sz w:val="24"/>
          <w:szCs w:val="24"/>
          <w:lang w:val="en-IN" w:eastAsia="en-IN" w:bidi="gu-IN"/>
        </w:rPr>
        <w:t>Name of Student</w:t>
      </w:r>
      <w:r w:rsidR="00360DE6" w:rsidRPr="00360DE6">
        <w:rPr>
          <w:rFonts w:eastAsia="Times New Roman"/>
          <w:b/>
          <w:bCs/>
          <w:color w:val="203864"/>
          <w:sz w:val="24"/>
          <w:szCs w:val="24"/>
          <w:lang w:val="en-IN" w:eastAsia="en-IN" w:bidi="gu-IN"/>
        </w:rPr>
        <w:t>:</w:t>
      </w:r>
      <w:r w:rsidR="00270227">
        <w:rPr>
          <w:rFonts w:eastAsia="Times New Roman"/>
          <w:b/>
          <w:bCs/>
          <w:color w:val="203864"/>
          <w:sz w:val="24"/>
          <w:szCs w:val="24"/>
          <w:lang w:val="en-IN" w:eastAsia="en-IN" w:bidi="gu-IN"/>
        </w:rPr>
        <w:t xml:space="preserve"> NAINEEL SOYANTAR</w:t>
      </w:r>
    </w:p>
    <w:tbl>
      <w:tblPr>
        <w:tblStyle w:val="Style10"/>
        <w:tblW w:w="1103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7"/>
        <w:gridCol w:w="6020"/>
        <w:gridCol w:w="1004"/>
        <w:gridCol w:w="2866"/>
      </w:tblGrid>
      <w:tr w:rsidR="009D390A" w:rsidRPr="00825B95" w14:paraId="131A682C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2CC5" w14:textId="15975F04" w:rsidR="009D390A" w:rsidRPr="00825B95" w:rsidRDefault="009D390A" w:rsidP="003C14FA">
            <w:pPr>
              <w:widowControl w:val="0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WEEK </w:t>
            </w:r>
            <w:r w:rsidR="004077E7">
              <w:rPr>
                <w:rFonts w:ascii="Open Sans" w:eastAsia="Times New Roman" w:hAnsi="Open Sans" w:cs="Open Sans"/>
                <w:b/>
                <w:sz w:val="18"/>
                <w:szCs w:val="18"/>
              </w:rPr>
              <w:t>5</w:t>
            </w: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93D" w14:textId="3DCFA949" w:rsidR="009D390A" w:rsidRPr="00825B95" w:rsidRDefault="00723C76" w:rsidP="003C14FA">
            <w:pPr>
              <w:widowControl w:val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>13</w:t>
            </w:r>
            <w:r w:rsidR="009D390A"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 </w:t>
            </w:r>
            <w:r w:rsidR="009D390A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FEBRUARY </w:t>
            </w:r>
            <w:r w:rsidR="009D390A"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>2024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B16D" w14:textId="77777777" w:rsidR="009D390A" w:rsidRPr="00825B95" w:rsidRDefault="009D390A" w:rsidP="003C14FA">
            <w:pPr>
              <w:widowControl w:val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>Page No</w:t>
            </w:r>
          </w:p>
        </w:tc>
        <w:tc>
          <w:tcPr>
            <w:tcW w:w="2866" w:type="dxa"/>
          </w:tcPr>
          <w:p w14:paraId="02D07B64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>Sign of Industry Supervisor</w:t>
            </w:r>
          </w:p>
        </w:tc>
      </w:tr>
      <w:tr w:rsidR="009D390A" w:rsidRPr="00825B95" w14:paraId="65224529" w14:textId="77777777" w:rsidTr="003C14FA">
        <w:trPr>
          <w:trHeight w:val="164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2657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DDF3" w14:textId="6A85A78E" w:rsidR="009D390A" w:rsidRPr="00AD6472" w:rsidRDefault="00D759BF" w:rsidP="003C14FA">
            <w:pPr>
              <w:pStyle w:val="ListParagraph"/>
              <w:ind w:left="0" w:firstLine="0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Design patterns of production-grade applications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A758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60BD9C4E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D759BF" w:rsidRPr="00825B95" w14:paraId="2F632345" w14:textId="77777777" w:rsidTr="003C14FA">
        <w:trPr>
          <w:trHeight w:val="164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C9DC" w14:textId="77777777" w:rsidR="00D759BF" w:rsidRPr="00825B95" w:rsidRDefault="00D759BF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B27F" w14:textId="6129848B" w:rsidR="00D759BF" w:rsidRDefault="00D759BF" w:rsidP="003C14FA">
            <w:pPr>
              <w:pStyle w:val="ListParagraph"/>
              <w:ind w:left="0" w:firstLine="0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 xml:space="preserve">Database migrations using </w:t>
            </w:r>
            <w:proofErr w:type="spellStart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dbMate</w:t>
            </w:r>
            <w:proofErr w:type="spellEnd"/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871B" w14:textId="77777777" w:rsidR="00D759BF" w:rsidRPr="00825B95" w:rsidRDefault="00D759BF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05BFEFE7" w14:textId="77777777" w:rsidR="00D759BF" w:rsidRPr="00825B95" w:rsidRDefault="00D759BF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5B94B7B7" w14:textId="77777777" w:rsidTr="003C14FA">
        <w:trPr>
          <w:trHeight w:val="164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1427" w14:textId="77777777" w:rsidR="009D390A" w:rsidRPr="00825B95" w:rsidRDefault="009D390A" w:rsidP="003C14FA">
            <w:pPr>
              <w:widowControl w:val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0956" w14:textId="062704CA" w:rsidR="009D390A" w:rsidRPr="00825B95" w:rsidRDefault="00723C76" w:rsidP="003C14FA">
            <w:pPr>
              <w:pStyle w:val="ListParagraph"/>
              <w:ind w:left="0" w:firstLine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14 </w:t>
            </w:r>
            <w:r w:rsidR="009D390A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FEBRUARY </w:t>
            </w:r>
            <w:r w:rsidR="009D390A"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>2024</w:t>
            </w:r>
            <w:r w:rsidR="009D390A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1B1B" w14:textId="77777777" w:rsidR="009D390A" w:rsidRPr="00825B95" w:rsidRDefault="009D390A" w:rsidP="003C14FA">
            <w:pPr>
              <w:widowControl w:val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36D9C62F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699F0461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BB9F" w14:textId="77777777" w:rsidR="009D390A" w:rsidRPr="00825B95" w:rsidRDefault="009D390A" w:rsidP="003C14FA">
            <w:pPr>
              <w:widowControl w:val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C24B" w14:textId="4B636B35" w:rsidR="009D390A" w:rsidRPr="00825B95" w:rsidRDefault="00D759BF" w:rsidP="003C14FA">
            <w:pPr>
              <w:pStyle w:val="ListParagraph"/>
              <w:widowControl w:val="0"/>
              <w:ind w:left="0" w:firstLine="0"/>
              <w:contextualSpacing/>
              <w:jc w:val="both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proofErr w:type="spellStart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SwaggerUI</w:t>
            </w:r>
            <w:proofErr w:type="spellEnd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SwaggerJSDoc</w:t>
            </w:r>
            <w:proofErr w:type="spellEnd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, Definitions File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70B8" w14:textId="77777777" w:rsidR="009D390A" w:rsidRPr="00825B95" w:rsidRDefault="009D390A" w:rsidP="003C14FA">
            <w:pPr>
              <w:widowControl w:val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21E50289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D759BF" w:rsidRPr="00825B95" w14:paraId="5C892041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F1CD" w14:textId="77777777" w:rsidR="00D759BF" w:rsidRPr="00825B95" w:rsidRDefault="00D759BF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1C64" w14:textId="66FF6A59" w:rsidR="00D759BF" w:rsidRDefault="00D759BF" w:rsidP="003C14FA">
            <w:pPr>
              <w:pStyle w:val="ListParagraph"/>
              <w:ind w:left="0" w:firstLine="0"/>
              <w:contextualSpacing/>
              <w:jc w:val="both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Generated Swagger UI for Library Management System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F6C8" w14:textId="77777777" w:rsidR="00D759BF" w:rsidRPr="00825B95" w:rsidRDefault="00D759BF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279A10F4" w14:textId="77777777" w:rsidR="00D759BF" w:rsidRPr="00825B95" w:rsidRDefault="00D759BF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32220F6E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E970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2C40" w14:textId="0733C8E1" w:rsidR="009D390A" w:rsidRPr="00AF6902" w:rsidRDefault="00723C76" w:rsidP="003C14FA">
            <w:pPr>
              <w:pStyle w:val="ListParagraph"/>
              <w:ind w:left="0" w:firstLine="0"/>
              <w:contextualSpacing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>15</w:t>
            </w:r>
            <w:r w:rsidR="009D390A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 FEBRUARY 2024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86CA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3A10D0AB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268D00EC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CA99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2F0B" w14:textId="2ABC9EC4" w:rsidR="009D390A" w:rsidRDefault="00E6249E" w:rsidP="003C14FA">
            <w:pPr>
              <w:pStyle w:val="ListParagraph"/>
              <w:ind w:left="0" w:firstLine="0"/>
              <w:contextualSpacing/>
              <w:jc w:val="both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proofErr w:type="spellStart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Ngrok</w:t>
            </w:r>
            <w:proofErr w:type="spellEnd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, Docker, PM2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7C36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6DBDD478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0DA90F13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24FF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F425" w14:textId="78D37A45" w:rsidR="009D390A" w:rsidRPr="00622652" w:rsidRDefault="009D390A" w:rsidP="003C14FA">
            <w:pPr>
              <w:pStyle w:val="ListParagraph"/>
              <w:ind w:left="0" w:firstLine="0"/>
              <w:contextualSpacing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>1</w:t>
            </w:r>
            <w:r w:rsidR="00723C76">
              <w:rPr>
                <w:rFonts w:ascii="Open Sans" w:eastAsia="Times New Roman" w:hAnsi="Open Sans" w:cs="Open Sans"/>
                <w:b/>
                <w:sz w:val="18"/>
                <w:szCs w:val="18"/>
              </w:rPr>
              <w:t>6</w:t>
            </w: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 FEBRUARY 2024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2169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3DE17743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47384994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F531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0F7F" w14:textId="3596D706" w:rsidR="009D390A" w:rsidRPr="00CB063F" w:rsidRDefault="00E6249E" w:rsidP="003C14FA">
            <w:pPr>
              <w:pStyle w:val="ListParagraph"/>
              <w:ind w:left="0" w:firstLine="0"/>
              <w:contextualSpacing/>
              <w:jc w:val="both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Started with Nginx and its basics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6BE7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0E9D64FF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73DEBE89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7C6B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3EB" w14:textId="26193B6F" w:rsidR="009D390A" w:rsidRPr="00825B95" w:rsidRDefault="009D390A" w:rsidP="003C14FA">
            <w:pPr>
              <w:pStyle w:val="ListParagraph"/>
              <w:ind w:left="0" w:firstLine="0"/>
              <w:contextualSpacing/>
              <w:jc w:val="center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>1</w:t>
            </w:r>
            <w:r w:rsidR="00723C76">
              <w:rPr>
                <w:rFonts w:ascii="Open Sans" w:eastAsia="Times New Roman" w:hAnsi="Open Sans" w:cs="Open Sans"/>
                <w:b/>
                <w:sz w:val="18"/>
                <w:szCs w:val="18"/>
              </w:rPr>
              <w:t>9</w:t>
            </w:r>
            <w:r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 </w:t>
            </w: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FEBRUARY </w:t>
            </w:r>
            <w:r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>2024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0931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667D66D4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062B1E15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80B6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922C" w14:textId="4E9C4364" w:rsidR="009D390A" w:rsidRPr="00825B95" w:rsidRDefault="009D390A" w:rsidP="003C14FA">
            <w:pPr>
              <w:pStyle w:val="ListParagraph"/>
              <w:ind w:left="0" w:firstLine="0"/>
              <w:contextualSpacing/>
              <w:jc w:val="both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Built</w:t>
            </w:r>
            <w:r w:rsidR="00E6249E">
              <w:rPr>
                <w:rFonts w:ascii="Open Sans" w:eastAsia="Times New Roman" w:hAnsi="Open Sans" w:cs="Open Sans"/>
                <w:bCs/>
                <w:sz w:val="18"/>
                <w:szCs w:val="18"/>
              </w:rPr>
              <w:t xml:space="preserve"> reverse proxy using nginx</w:t>
            </w:r>
            <w:r w:rsidR="0047759C">
              <w:rPr>
                <w:rFonts w:ascii="Open Sans" w:eastAsia="Times New Roman" w:hAnsi="Open Sans" w:cs="Open Sans"/>
                <w:bCs/>
                <w:sz w:val="18"/>
                <w:szCs w:val="18"/>
              </w:rPr>
              <w:t>,</w:t>
            </w:r>
            <w:r w:rsidR="00E6249E">
              <w:rPr>
                <w:rFonts w:ascii="Open Sans" w:eastAsia="Times New Roman" w:hAnsi="Open Sans" w:cs="Open Sans"/>
                <w:bCs/>
                <w:sz w:val="18"/>
                <w:szCs w:val="18"/>
              </w:rPr>
              <w:t xml:space="preserve"> docker and pm2</w:t>
            </w:r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6378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5A5EE95B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</w:tbl>
    <w:p w14:paraId="04C2274F" w14:textId="77777777" w:rsidR="006A3EF8" w:rsidRDefault="006A3EF8" w:rsidP="00AC1509">
      <w:pPr>
        <w:pStyle w:val="BodyText"/>
        <w:rPr>
          <w:rFonts w:ascii="Open Sans" w:hAnsi="Open Sans" w:cs="Open Sans"/>
          <w:b/>
          <w:bCs/>
          <w:sz w:val="22"/>
          <w:szCs w:val="22"/>
        </w:rPr>
      </w:pPr>
    </w:p>
    <w:p w14:paraId="459DFB09" w14:textId="77777777" w:rsidR="006A3EF8" w:rsidRDefault="006A3EF8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br w:type="page"/>
      </w:r>
    </w:p>
    <w:p w14:paraId="42DE9A68" w14:textId="020CA3D0" w:rsidR="00104EDE" w:rsidRPr="00270227" w:rsidRDefault="00104EDE" w:rsidP="00AC1509">
      <w:pPr>
        <w:pStyle w:val="BodyText"/>
        <w:rPr>
          <w:rFonts w:ascii="Open Sans" w:hAnsi="Open Sans" w:cs="Open Sans"/>
          <w:b/>
          <w:bCs/>
          <w:sz w:val="22"/>
          <w:szCs w:val="22"/>
        </w:rPr>
      </w:pPr>
      <w:r w:rsidRPr="00270227">
        <w:rPr>
          <w:rFonts w:ascii="Open Sans" w:hAnsi="Open Sans" w:cs="Open Sans"/>
          <w:b/>
          <w:bCs/>
          <w:sz w:val="22"/>
          <w:szCs w:val="22"/>
        </w:rPr>
        <w:lastRenderedPageBreak/>
        <w:t xml:space="preserve">WEEK </w:t>
      </w:r>
      <w:r w:rsidR="004077E7">
        <w:rPr>
          <w:rFonts w:ascii="Open Sans" w:hAnsi="Open Sans" w:cs="Open Sans"/>
          <w:b/>
          <w:bCs/>
          <w:sz w:val="22"/>
          <w:szCs w:val="22"/>
        </w:rPr>
        <w:t>5</w:t>
      </w:r>
      <w:r w:rsidR="003B40FC" w:rsidRPr="00270227">
        <w:rPr>
          <w:rFonts w:ascii="Open Sans" w:hAnsi="Open Sans" w:cs="Open Sans"/>
          <w:b/>
          <w:bCs/>
          <w:sz w:val="22"/>
          <w:szCs w:val="22"/>
        </w:rPr>
        <w:t>:</w:t>
      </w:r>
      <w:r w:rsidR="009D390A">
        <w:rPr>
          <w:rFonts w:ascii="Open Sans" w:hAnsi="Open Sans" w:cs="Open Sans"/>
          <w:b/>
          <w:bCs/>
          <w:sz w:val="22"/>
          <w:szCs w:val="22"/>
        </w:rPr>
        <w:t xml:space="preserve"> </w:t>
      </w:r>
      <w:r w:rsidR="003B40FC">
        <w:rPr>
          <w:rFonts w:ascii="Open Sans" w:hAnsi="Open Sans" w:cs="Open Sans"/>
          <w:b/>
          <w:bCs/>
          <w:sz w:val="22"/>
          <w:szCs w:val="22"/>
        </w:rPr>
        <w:t>13</w:t>
      </w:r>
      <w:r w:rsidRPr="00270227">
        <w:rPr>
          <w:rFonts w:ascii="Open Sans" w:hAnsi="Open Sans" w:cs="Open Sans"/>
          <w:b/>
          <w:bCs/>
          <w:sz w:val="22"/>
          <w:szCs w:val="22"/>
        </w:rPr>
        <w:t xml:space="preserve"> </w:t>
      </w:r>
      <w:r w:rsidR="009D390A">
        <w:rPr>
          <w:rFonts w:ascii="Open Sans" w:hAnsi="Open Sans" w:cs="Open Sans"/>
          <w:b/>
          <w:bCs/>
          <w:sz w:val="22"/>
          <w:szCs w:val="22"/>
        </w:rPr>
        <w:t xml:space="preserve">FEBRUARY </w:t>
      </w:r>
      <w:r w:rsidRPr="00270227">
        <w:rPr>
          <w:rFonts w:ascii="Open Sans" w:hAnsi="Open Sans" w:cs="Open Sans"/>
          <w:b/>
          <w:bCs/>
          <w:sz w:val="22"/>
          <w:szCs w:val="22"/>
        </w:rPr>
        <w:t>2024</w:t>
      </w:r>
    </w:p>
    <w:p w14:paraId="70D65089" w14:textId="74DF84F5" w:rsidR="00104EDE" w:rsidRDefault="00EB5ADB" w:rsidP="00AC1509">
      <w:pPr>
        <w:pStyle w:val="BodyText"/>
        <w:widowControl/>
        <w:numPr>
          <w:ilvl w:val="0"/>
          <w:numId w:val="7"/>
        </w:numPr>
        <w:autoSpaceDE/>
        <w:autoSpaceDN/>
        <w:spacing w:after="120" w:line="276" w:lineRule="auto"/>
        <w:ind w:left="0" w:firstLine="0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Design pattern</w:t>
      </w:r>
      <w:r w:rsidR="004B12AA">
        <w:rPr>
          <w:rFonts w:ascii="Open Sans" w:hAnsi="Open Sans" w:cs="Open Sans"/>
          <w:b/>
          <w:bCs/>
          <w:sz w:val="22"/>
          <w:szCs w:val="22"/>
        </w:rPr>
        <w:t xml:space="preserve"> in production-grade applications</w:t>
      </w:r>
      <w:r w:rsidR="0082040F">
        <w:rPr>
          <w:rFonts w:ascii="Open Sans" w:hAnsi="Open Sans" w:cs="Open Sans"/>
          <w:b/>
          <w:bCs/>
          <w:sz w:val="22"/>
          <w:szCs w:val="22"/>
        </w:rPr>
        <w:t>:</w:t>
      </w:r>
    </w:p>
    <w:p w14:paraId="0EB66B16" w14:textId="21E36A97" w:rsidR="004B12AA" w:rsidRDefault="004B12AA" w:rsidP="00F459E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The design pattern in production-grade applications is</w:t>
      </w:r>
      <w:r w:rsidR="003C7670">
        <w:rPr>
          <w:rFonts w:ascii="Open Sans" w:hAnsi="Open Sans" w:cs="Open Sans"/>
        </w:rPr>
        <w:t xml:space="preserve"> built in such a way that the usability while developing the application is extremely high and overhead for </w:t>
      </w:r>
      <w:r w:rsidR="0082040F">
        <w:rPr>
          <w:rFonts w:ascii="Open Sans" w:hAnsi="Open Sans" w:cs="Open Sans"/>
        </w:rPr>
        <w:t>managing the application is low.</w:t>
      </w:r>
    </w:p>
    <w:p w14:paraId="4F8186A8" w14:textId="26769EAC" w:rsidR="0082040F" w:rsidRDefault="0082040F" w:rsidP="00F459E1">
      <w:pPr>
        <w:rPr>
          <w:rFonts w:ascii="Open Sans" w:hAnsi="Open Sans" w:cs="Open Sans"/>
        </w:rPr>
      </w:pPr>
    </w:p>
    <w:p w14:paraId="5A256148" w14:textId="3BFAB08C" w:rsidR="0082040F" w:rsidRDefault="0082040F" w:rsidP="00F459E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folder structure </w:t>
      </w:r>
      <w:r w:rsidR="00BE7CF2">
        <w:rPr>
          <w:rFonts w:ascii="Open Sans" w:hAnsi="Open Sans" w:cs="Open Sans"/>
        </w:rPr>
        <w:t>is –</w:t>
      </w:r>
    </w:p>
    <w:p w14:paraId="448C06FF" w14:textId="77777777" w:rsidR="00BE7CF2" w:rsidRDefault="00BE7CF2" w:rsidP="00F459E1">
      <w:pPr>
        <w:rPr>
          <w:rFonts w:ascii="Open Sans" w:hAnsi="Open Sans" w:cs="Open Sans"/>
        </w:rPr>
      </w:pPr>
    </w:p>
    <w:p w14:paraId="7C3FD82C" w14:textId="66C28C16" w:rsidR="00BE7CF2" w:rsidRDefault="00BE7CF2" w:rsidP="00F459E1">
      <w:pPr>
        <w:rPr>
          <w:rFonts w:ascii="Open Sans" w:hAnsi="Open Sans" w:cs="Open Sans"/>
        </w:rPr>
      </w:pPr>
      <w:r w:rsidRPr="00BE7CF2">
        <w:rPr>
          <w:rFonts w:ascii="Open Sans" w:hAnsi="Open Sans" w:cs="Open Sans"/>
        </w:rPr>
        <w:drawing>
          <wp:anchor distT="0" distB="0" distL="114300" distR="114300" simplePos="0" relativeHeight="251644928" behindDoc="0" locked="0" layoutInCell="1" allowOverlap="1" wp14:anchorId="00BD2F83" wp14:editId="12E71316">
            <wp:simplePos x="0" y="0"/>
            <wp:positionH relativeFrom="column">
              <wp:posOffset>74295</wp:posOffset>
            </wp:positionH>
            <wp:positionV relativeFrom="paragraph">
              <wp:posOffset>82550</wp:posOffset>
            </wp:positionV>
            <wp:extent cx="1504160" cy="2907030"/>
            <wp:effectExtent l="76200" t="76200" r="134620" b="140970"/>
            <wp:wrapSquare wrapText="bothSides"/>
            <wp:docPr id="1220935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35235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160" cy="2907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B64C9CB" w14:textId="4943B589" w:rsidR="0018031F" w:rsidRDefault="00BE7CF2" w:rsidP="00F459E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Here, </w:t>
      </w:r>
      <w:r w:rsidR="0018031F">
        <w:rPr>
          <w:rFonts w:ascii="Open Sans" w:hAnsi="Open Sans" w:cs="Open Sans"/>
        </w:rPr>
        <w:t>all</w:t>
      </w:r>
      <w:r>
        <w:rPr>
          <w:rFonts w:ascii="Open Sans" w:hAnsi="Open Sans" w:cs="Open Sans"/>
        </w:rPr>
        <w:t xml:space="preserve"> the additional </w:t>
      </w:r>
      <w:r w:rsidR="0018031F">
        <w:rPr>
          <w:rFonts w:ascii="Open Sans" w:hAnsi="Open Sans" w:cs="Open Sans"/>
        </w:rPr>
        <w:t>files which help in development are mentioned in the root folder. Like, configuration files, database and migration files, documentation files and log files.</w:t>
      </w:r>
    </w:p>
    <w:p w14:paraId="027C5066" w14:textId="6875C958" w:rsidR="0018031F" w:rsidRPr="004B12AA" w:rsidRDefault="0018031F" w:rsidP="00F459E1">
      <w:pPr>
        <w:rPr>
          <w:rFonts w:ascii="Open Sans" w:hAnsi="Open Sans" w:cs="Open Sans"/>
        </w:rPr>
      </w:pPr>
    </w:p>
    <w:p w14:paraId="121A5ACF" w14:textId="53CA534B" w:rsidR="00DE7449" w:rsidRDefault="00E37ACA" w:rsidP="00F459E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source code of the application which is </w:t>
      </w:r>
      <w:r w:rsidR="00262BD4">
        <w:rPr>
          <w:rFonts w:ascii="Open Sans" w:hAnsi="Open Sans" w:cs="Open Sans"/>
        </w:rPr>
        <w:t>stored inside the `</w:t>
      </w:r>
      <w:proofErr w:type="spellStart"/>
      <w:r w:rsidR="00262BD4">
        <w:rPr>
          <w:rFonts w:ascii="Open Sans" w:hAnsi="Open Sans" w:cs="Open Sans"/>
        </w:rPr>
        <w:t>src</w:t>
      </w:r>
      <w:proofErr w:type="spellEnd"/>
      <w:r w:rsidR="00262BD4">
        <w:rPr>
          <w:rFonts w:ascii="Open Sans" w:hAnsi="Open Sans" w:cs="Open Sans"/>
        </w:rPr>
        <w:t xml:space="preserve">` folder. It contains </w:t>
      </w:r>
      <w:r w:rsidR="00DE7449">
        <w:rPr>
          <w:rFonts w:ascii="Open Sans" w:hAnsi="Open Sans" w:cs="Open Sans"/>
        </w:rPr>
        <w:t>error handling files, middleware files and module files</w:t>
      </w:r>
      <w:r w:rsidR="00042CC5">
        <w:rPr>
          <w:rFonts w:ascii="Open Sans" w:hAnsi="Open Sans" w:cs="Open Sans"/>
        </w:rPr>
        <w:t>.</w:t>
      </w:r>
    </w:p>
    <w:p w14:paraId="201418DC" w14:textId="73EDB282" w:rsidR="00042CC5" w:rsidRDefault="00042CC5" w:rsidP="00F459E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Module files are the files that handle the logic of a particular module like Student module in School management system.</w:t>
      </w:r>
    </w:p>
    <w:p w14:paraId="0F7C039D" w14:textId="0406D4E3" w:rsidR="00761850" w:rsidRDefault="00761850" w:rsidP="00F459E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General structure of a particular module is –</w:t>
      </w:r>
    </w:p>
    <w:p w14:paraId="222EA202" w14:textId="298D584B" w:rsidR="00761850" w:rsidRDefault="00761850" w:rsidP="00761850">
      <w:pPr>
        <w:pStyle w:val="ListParagraph"/>
        <w:numPr>
          <w:ilvl w:val="0"/>
          <w:numId w:val="16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routes file – handling the routes </w:t>
      </w:r>
      <w:r w:rsidR="0016102B">
        <w:rPr>
          <w:rFonts w:ascii="Open Sans" w:hAnsi="Open Sans" w:cs="Open Sans"/>
        </w:rPr>
        <w:t xml:space="preserve">of that </w:t>
      </w:r>
      <w:r w:rsidR="00360172">
        <w:rPr>
          <w:rFonts w:ascii="Open Sans" w:hAnsi="Open Sans" w:cs="Open Sans"/>
        </w:rPr>
        <w:t>module</w:t>
      </w:r>
      <w:r w:rsidR="0016102B">
        <w:rPr>
          <w:rFonts w:ascii="Open Sans" w:hAnsi="Open Sans" w:cs="Open Sans"/>
        </w:rPr>
        <w:t>.</w:t>
      </w:r>
    </w:p>
    <w:p w14:paraId="1E716528" w14:textId="4140DFB3" w:rsidR="0016102B" w:rsidRDefault="0016102B" w:rsidP="00761850">
      <w:pPr>
        <w:pStyle w:val="ListParagraph"/>
        <w:numPr>
          <w:ilvl w:val="0"/>
          <w:numId w:val="16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Controller file – which handles the request for a particular route and diverts it to a particular service which is required for the business logic to happen.</w:t>
      </w:r>
    </w:p>
    <w:p w14:paraId="5C5A3FBD" w14:textId="3DD53ED2" w:rsidR="0016102B" w:rsidRDefault="00255F50" w:rsidP="00761850">
      <w:pPr>
        <w:pStyle w:val="ListParagraph"/>
        <w:numPr>
          <w:ilvl w:val="0"/>
          <w:numId w:val="16"/>
        </w:numPr>
        <w:rPr>
          <w:rFonts w:ascii="Open Sans" w:hAnsi="Open Sans" w:cs="Open Sans"/>
        </w:rPr>
      </w:pPr>
      <w:r w:rsidRPr="00E37ACA">
        <w:rPr>
          <w:rFonts w:ascii="Open Sans" w:hAnsi="Open Sans" w:cs="Open Sans"/>
          <w:b/>
          <w:bCs/>
        </w:rPr>
        <w:drawing>
          <wp:anchor distT="0" distB="0" distL="114300" distR="114300" simplePos="0" relativeHeight="251655168" behindDoc="0" locked="0" layoutInCell="1" allowOverlap="1" wp14:anchorId="5C6DA6AE" wp14:editId="16B1BF66">
            <wp:simplePos x="0" y="0"/>
            <wp:positionH relativeFrom="column">
              <wp:posOffset>-1752143</wp:posOffset>
            </wp:positionH>
            <wp:positionV relativeFrom="paragraph">
              <wp:posOffset>311607</wp:posOffset>
            </wp:positionV>
            <wp:extent cx="1503680" cy="5158105"/>
            <wp:effectExtent l="76200" t="76200" r="134620" b="137795"/>
            <wp:wrapSquare wrapText="bothSides"/>
            <wp:docPr id="496964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4309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5158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FE7">
        <w:rPr>
          <w:rFonts w:ascii="Open Sans" w:hAnsi="Open Sans" w:cs="Open Sans"/>
        </w:rPr>
        <w:t xml:space="preserve">Services file – The main business logic of a module’s </w:t>
      </w:r>
      <w:r w:rsidR="00360172">
        <w:rPr>
          <w:rFonts w:ascii="Open Sans" w:hAnsi="Open Sans" w:cs="Open Sans"/>
        </w:rPr>
        <w:t>all</w:t>
      </w:r>
      <w:r w:rsidR="00726FE7">
        <w:rPr>
          <w:rFonts w:ascii="Open Sans" w:hAnsi="Open Sans" w:cs="Open Sans"/>
        </w:rPr>
        <w:t xml:space="preserve"> the routes is mentioned in the services file.</w:t>
      </w:r>
    </w:p>
    <w:p w14:paraId="760C5127" w14:textId="74828603" w:rsidR="00726FE7" w:rsidRDefault="001F4C08" w:rsidP="00761850">
      <w:pPr>
        <w:pStyle w:val="ListParagraph"/>
        <w:numPr>
          <w:ilvl w:val="0"/>
          <w:numId w:val="16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DAL file – DAL stands for Data Access Layer</w:t>
      </w:r>
      <w:r w:rsidR="00901EE6">
        <w:rPr>
          <w:rFonts w:ascii="Open Sans" w:hAnsi="Open Sans" w:cs="Open Sans"/>
        </w:rPr>
        <w:t xml:space="preserve"> and this file is where </w:t>
      </w:r>
      <w:r w:rsidR="00360172">
        <w:rPr>
          <w:rFonts w:ascii="Open Sans" w:hAnsi="Open Sans" w:cs="Open Sans"/>
        </w:rPr>
        <w:t>all</w:t>
      </w:r>
      <w:r w:rsidR="00901EE6">
        <w:rPr>
          <w:rFonts w:ascii="Open Sans" w:hAnsi="Open Sans" w:cs="Open Sans"/>
        </w:rPr>
        <w:t xml:space="preserve"> the data is accessed. Services call the appropriate DAL function and DAL file fetches the data from the </w:t>
      </w:r>
      <w:r w:rsidR="00360172">
        <w:rPr>
          <w:rFonts w:ascii="Open Sans" w:hAnsi="Open Sans" w:cs="Open Sans"/>
        </w:rPr>
        <w:t>database.</w:t>
      </w:r>
    </w:p>
    <w:p w14:paraId="4B20E072" w14:textId="59E12F64" w:rsidR="00360172" w:rsidRPr="00761850" w:rsidRDefault="00360172" w:rsidP="00761850">
      <w:pPr>
        <w:pStyle w:val="ListParagraph"/>
        <w:numPr>
          <w:ilvl w:val="0"/>
          <w:numId w:val="16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Schema file</w:t>
      </w:r>
      <w:r w:rsidR="00210492">
        <w:rPr>
          <w:rFonts w:ascii="Open Sans" w:hAnsi="Open Sans" w:cs="Open Sans"/>
        </w:rPr>
        <w:t xml:space="preserve"> – Schema </w:t>
      </w:r>
      <w:r w:rsidR="009D46C4">
        <w:rPr>
          <w:rFonts w:ascii="Open Sans" w:hAnsi="Open Sans" w:cs="Open Sans"/>
        </w:rPr>
        <w:t>file is where all the expected ty</w:t>
      </w:r>
      <w:r w:rsidR="0031337C">
        <w:rPr>
          <w:rFonts w:ascii="Open Sans" w:hAnsi="Open Sans" w:cs="Open Sans"/>
        </w:rPr>
        <w:t>pes of the request and the responses are there.</w:t>
      </w:r>
      <w:r w:rsidR="00DF17C1">
        <w:rPr>
          <w:rFonts w:ascii="Open Sans" w:hAnsi="Open Sans" w:cs="Open Sans"/>
        </w:rPr>
        <w:t xml:space="preserve"> It is generally made using </w:t>
      </w:r>
      <w:r w:rsidR="00201E3D">
        <w:rPr>
          <w:rFonts w:ascii="Open Sans" w:hAnsi="Open Sans" w:cs="Open Sans"/>
        </w:rPr>
        <w:t>Joi.</w:t>
      </w:r>
    </w:p>
    <w:p w14:paraId="61BDFDBC" w14:textId="20085F18" w:rsidR="00CD6EC6" w:rsidRDefault="00CD6EC6" w:rsidP="00F459E1">
      <w:pPr>
        <w:rPr>
          <w:rFonts w:ascii="Open Sans" w:hAnsi="Open Sans" w:cs="Open Sans"/>
          <w:b/>
          <w:bCs/>
        </w:rPr>
      </w:pPr>
    </w:p>
    <w:p w14:paraId="56F6EAAF" w14:textId="2D61BA3F" w:rsidR="00CD6EC6" w:rsidRDefault="00CD6EC6" w:rsidP="00F459E1">
      <w:pPr>
        <w:rPr>
          <w:rFonts w:ascii="Open Sans" w:hAnsi="Open Sans" w:cs="Open Sans"/>
          <w:b/>
          <w:bCs/>
        </w:rPr>
      </w:pPr>
    </w:p>
    <w:p w14:paraId="70751602" w14:textId="6B08B1AC" w:rsidR="00CD6EC6" w:rsidRDefault="00CD6EC6" w:rsidP="00F459E1">
      <w:pPr>
        <w:rPr>
          <w:rFonts w:ascii="Open Sans" w:hAnsi="Open Sans" w:cs="Open Sans"/>
          <w:b/>
          <w:bCs/>
        </w:rPr>
      </w:pPr>
    </w:p>
    <w:p w14:paraId="100BF7B1" w14:textId="5F9EE413" w:rsidR="00CD6EC6" w:rsidRDefault="00CD6EC6" w:rsidP="00F459E1">
      <w:pPr>
        <w:rPr>
          <w:rFonts w:ascii="Open Sans" w:hAnsi="Open Sans" w:cs="Open Sans"/>
          <w:b/>
          <w:bCs/>
        </w:rPr>
      </w:pPr>
    </w:p>
    <w:p w14:paraId="01E57060" w14:textId="1D1AB81B" w:rsidR="00CD6EC6" w:rsidRDefault="00CD6EC6" w:rsidP="00F459E1">
      <w:pPr>
        <w:rPr>
          <w:rFonts w:ascii="Open Sans" w:hAnsi="Open Sans" w:cs="Open Sans"/>
          <w:b/>
          <w:bCs/>
        </w:rPr>
      </w:pPr>
    </w:p>
    <w:p w14:paraId="69DF1E4F" w14:textId="6E4B4D69" w:rsidR="00CD6EC6" w:rsidRDefault="00CD6EC6" w:rsidP="00F459E1">
      <w:pPr>
        <w:rPr>
          <w:rFonts w:ascii="Open Sans" w:hAnsi="Open Sans" w:cs="Open Sans"/>
          <w:b/>
          <w:bCs/>
        </w:rPr>
      </w:pPr>
    </w:p>
    <w:p w14:paraId="59B3309D" w14:textId="336FD981" w:rsidR="00CD6EC6" w:rsidRDefault="00CD6EC6" w:rsidP="00F459E1">
      <w:pPr>
        <w:rPr>
          <w:rFonts w:ascii="Open Sans" w:hAnsi="Open Sans" w:cs="Open Sans"/>
          <w:b/>
          <w:bCs/>
        </w:rPr>
      </w:pPr>
    </w:p>
    <w:p w14:paraId="65F3F0FA" w14:textId="408E7191" w:rsidR="00CD6EC6" w:rsidRDefault="00CD6EC6" w:rsidP="00F459E1">
      <w:pPr>
        <w:rPr>
          <w:rFonts w:ascii="Open Sans" w:hAnsi="Open Sans" w:cs="Open Sans"/>
          <w:b/>
          <w:bCs/>
        </w:rPr>
      </w:pPr>
    </w:p>
    <w:p w14:paraId="2A915339" w14:textId="2433745E" w:rsidR="00CD6EC6" w:rsidRDefault="00CD6EC6" w:rsidP="00F459E1">
      <w:pPr>
        <w:rPr>
          <w:rFonts w:ascii="Open Sans" w:hAnsi="Open Sans" w:cs="Open Sans"/>
          <w:b/>
          <w:bCs/>
        </w:rPr>
      </w:pPr>
    </w:p>
    <w:p w14:paraId="3D5202E2" w14:textId="7EA1782B" w:rsidR="00CD6EC6" w:rsidRDefault="00CD6EC6" w:rsidP="00F459E1">
      <w:pPr>
        <w:rPr>
          <w:rFonts w:ascii="Open Sans" w:hAnsi="Open Sans" w:cs="Open Sans"/>
          <w:b/>
          <w:bCs/>
        </w:rPr>
      </w:pPr>
    </w:p>
    <w:p w14:paraId="18FD3E8E" w14:textId="05D1C70D" w:rsidR="00CD6EC6" w:rsidRDefault="00CD6EC6" w:rsidP="00F459E1">
      <w:pPr>
        <w:rPr>
          <w:rFonts w:ascii="Open Sans" w:hAnsi="Open Sans" w:cs="Open Sans"/>
          <w:b/>
          <w:bCs/>
        </w:rPr>
      </w:pPr>
    </w:p>
    <w:p w14:paraId="58D219A8" w14:textId="0B4DC94C" w:rsidR="00CD6EC6" w:rsidRDefault="00CD6EC6" w:rsidP="00F459E1">
      <w:pPr>
        <w:rPr>
          <w:rFonts w:ascii="Open Sans" w:hAnsi="Open Sans" w:cs="Open Sans"/>
          <w:b/>
          <w:bCs/>
        </w:rPr>
      </w:pPr>
    </w:p>
    <w:p w14:paraId="1EF0B8CE" w14:textId="288010D7" w:rsidR="00CD6EC6" w:rsidRDefault="00CD6EC6" w:rsidP="00F459E1">
      <w:pPr>
        <w:rPr>
          <w:rFonts w:ascii="Open Sans" w:hAnsi="Open Sans" w:cs="Open Sans"/>
          <w:b/>
          <w:bCs/>
        </w:rPr>
      </w:pPr>
    </w:p>
    <w:p w14:paraId="3E31BC8F" w14:textId="77777777" w:rsidR="00CD6EC6" w:rsidRDefault="00CD6EC6" w:rsidP="00F459E1">
      <w:pPr>
        <w:rPr>
          <w:rFonts w:ascii="Open Sans" w:hAnsi="Open Sans" w:cs="Open Sans"/>
          <w:b/>
          <w:bCs/>
        </w:rPr>
      </w:pPr>
    </w:p>
    <w:p w14:paraId="5F54AECB" w14:textId="77777777" w:rsidR="00CD6EC6" w:rsidRDefault="00CD6EC6" w:rsidP="00F459E1">
      <w:pPr>
        <w:rPr>
          <w:rFonts w:ascii="Open Sans" w:hAnsi="Open Sans" w:cs="Open Sans"/>
          <w:b/>
          <w:bCs/>
        </w:rPr>
      </w:pPr>
    </w:p>
    <w:p w14:paraId="6B5420C0" w14:textId="77777777" w:rsidR="00201E3D" w:rsidRDefault="00201E3D">
      <w:pPr>
        <w:rPr>
          <w:rFonts w:ascii="Open Sans" w:hAnsi="Open Sans" w:cs="Open Sans"/>
          <w:b/>
          <w:bCs/>
        </w:rPr>
      </w:pPr>
    </w:p>
    <w:p w14:paraId="6BB6A57E" w14:textId="77777777" w:rsidR="00201E3D" w:rsidRDefault="00201E3D">
      <w:pPr>
        <w:rPr>
          <w:rFonts w:ascii="Open Sans" w:hAnsi="Open Sans" w:cs="Open Sans"/>
          <w:b/>
          <w:bCs/>
        </w:rPr>
      </w:pPr>
    </w:p>
    <w:p w14:paraId="7C51FF2F" w14:textId="4292EC79" w:rsidR="00201E3D" w:rsidRDefault="00201E3D" w:rsidP="00201E3D">
      <w:pPr>
        <w:pStyle w:val="BodyText"/>
        <w:widowControl/>
        <w:numPr>
          <w:ilvl w:val="0"/>
          <w:numId w:val="7"/>
        </w:numPr>
        <w:autoSpaceDE/>
        <w:autoSpaceDN/>
        <w:spacing w:after="120" w:line="276" w:lineRule="auto"/>
        <w:ind w:left="0" w:firstLine="0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lastRenderedPageBreak/>
        <w:t xml:space="preserve">Database migrations using </w:t>
      </w:r>
      <w:proofErr w:type="spellStart"/>
      <w:r>
        <w:rPr>
          <w:rFonts w:ascii="Open Sans" w:hAnsi="Open Sans" w:cs="Open Sans"/>
          <w:b/>
          <w:bCs/>
          <w:sz w:val="22"/>
          <w:szCs w:val="22"/>
        </w:rPr>
        <w:t>dbMate</w:t>
      </w:r>
      <w:proofErr w:type="spellEnd"/>
      <w:r>
        <w:rPr>
          <w:rFonts w:ascii="Open Sans" w:hAnsi="Open Sans" w:cs="Open Sans"/>
          <w:b/>
          <w:bCs/>
          <w:sz w:val="22"/>
          <w:szCs w:val="22"/>
        </w:rPr>
        <w:t>:</w:t>
      </w:r>
    </w:p>
    <w:p w14:paraId="7CE203D1" w14:textId="13212FEE" w:rsidR="00173941" w:rsidRDefault="00173941" w:rsidP="00201E3D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sz w:val="20"/>
          <w:szCs w:val="20"/>
        </w:rPr>
      </w:pPr>
      <w:proofErr w:type="spellStart"/>
      <w:r w:rsidRPr="00173941">
        <w:rPr>
          <w:rFonts w:ascii="Open Sans" w:hAnsi="Open Sans" w:cs="Open Sans"/>
          <w:sz w:val="20"/>
          <w:szCs w:val="20"/>
        </w:rPr>
        <w:t>DBmate</w:t>
      </w:r>
      <w:proofErr w:type="spellEnd"/>
      <w:r w:rsidRPr="00173941">
        <w:rPr>
          <w:rFonts w:ascii="Open Sans" w:hAnsi="Open Sans" w:cs="Open Sans"/>
          <w:sz w:val="20"/>
          <w:szCs w:val="20"/>
        </w:rPr>
        <w:t xml:space="preserve"> is a lightweight and easy-to-use tool for managing database migrations. It simplifies the process of applying incremental changes to your database schema and data.</w:t>
      </w:r>
      <w:r>
        <w:rPr>
          <w:rFonts w:ascii="Open Sans" w:hAnsi="Open Sans" w:cs="Open Sans"/>
          <w:sz w:val="20"/>
          <w:szCs w:val="20"/>
        </w:rPr>
        <w:br/>
      </w:r>
    </w:p>
    <w:p w14:paraId="3E7142F2" w14:textId="4698342D" w:rsidR="00A01CF4" w:rsidRDefault="00A01CF4" w:rsidP="00201E3D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Example-</w:t>
      </w:r>
    </w:p>
    <w:p w14:paraId="70AA1A7D" w14:textId="39E9E3C1" w:rsidR="00A01CF4" w:rsidRPr="00A01CF4" w:rsidRDefault="00A01CF4" w:rsidP="00201E3D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sz w:val="20"/>
          <w:szCs w:val="20"/>
        </w:rPr>
      </w:pPr>
      <w:proofErr w:type="spellStart"/>
      <w:r w:rsidRPr="00A01CF4">
        <w:rPr>
          <w:rFonts w:ascii="Open Sans" w:hAnsi="Open Sans" w:cs="Open Sans"/>
          <w:sz w:val="20"/>
          <w:szCs w:val="20"/>
        </w:rPr>
        <w:t>dbmate</w:t>
      </w:r>
      <w:proofErr w:type="spellEnd"/>
      <w:r w:rsidRPr="00A01CF4">
        <w:rPr>
          <w:rFonts w:ascii="Open Sans" w:hAnsi="Open Sans" w:cs="Open Sans"/>
          <w:sz w:val="20"/>
          <w:szCs w:val="20"/>
        </w:rPr>
        <w:t xml:space="preserve"> </w:t>
      </w:r>
      <w:proofErr w:type="gramStart"/>
      <w:r w:rsidRPr="00A01CF4">
        <w:rPr>
          <w:rFonts w:ascii="Open Sans" w:hAnsi="Open Sans" w:cs="Open Sans"/>
          <w:sz w:val="20"/>
          <w:szCs w:val="20"/>
        </w:rPr>
        <w:t>new</w:t>
      </w:r>
      <w:proofErr w:type="gramEnd"/>
      <w:r w:rsidRPr="00A01CF4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1CF4">
        <w:rPr>
          <w:rFonts w:ascii="Open Sans" w:hAnsi="Open Sans" w:cs="Open Sans"/>
          <w:sz w:val="20"/>
          <w:szCs w:val="20"/>
        </w:rPr>
        <w:t>create_user_profiles_table</w:t>
      </w:r>
      <w:proofErr w:type="spellEnd"/>
      <w:r w:rsidR="004857C5">
        <w:rPr>
          <w:rFonts w:ascii="Open Sans" w:hAnsi="Open Sans" w:cs="Open Sans"/>
          <w:sz w:val="20"/>
          <w:szCs w:val="20"/>
        </w:rPr>
        <w:t xml:space="preserve"> – this is used to create a new migration file.</w:t>
      </w:r>
    </w:p>
    <w:p w14:paraId="2BD990B7" w14:textId="77777777" w:rsidR="004857C5" w:rsidRDefault="000522E2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Then you can write your DDL statements in the migration file generated by </w:t>
      </w:r>
      <w:proofErr w:type="spellStart"/>
      <w:r>
        <w:rPr>
          <w:rFonts w:ascii="Open Sans" w:hAnsi="Open Sans" w:cs="Open Sans"/>
          <w:sz w:val="20"/>
          <w:szCs w:val="20"/>
        </w:rPr>
        <w:t>dbmate</w:t>
      </w:r>
      <w:proofErr w:type="spellEnd"/>
      <w:r>
        <w:rPr>
          <w:rFonts w:ascii="Open Sans" w:hAnsi="Open Sans" w:cs="Open Sans"/>
          <w:sz w:val="20"/>
          <w:szCs w:val="20"/>
        </w:rPr>
        <w:t>. You can use the command `</w:t>
      </w:r>
      <w:proofErr w:type="spellStart"/>
      <w:r>
        <w:rPr>
          <w:rFonts w:ascii="Open Sans" w:hAnsi="Open Sans" w:cs="Open Sans"/>
          <w:sz w:val="20"/>
          <w:szCs w:val="20"/>
        </w:rPr>
        <w:t>dbmate</w:t>
      </w:r>
      <w:proofErr w:type="spellEnd"/>
      <w:r>
        <w:rPr>
          <w:rFonts w:ascii="Open Sans" w:hAnsi="Open Sans" w:cs="Open Sans"/>
          <w:sz w:val="20"/>
          <w:szCs w:val="20"/>
        </w:rPr>
        <w:t xml:space="preserve"> up` to run the DDL defined and `</w:t>
      </w:r>
      <w:proofErr w:type="spellStart"/>
      <w:r>
        <w:rPr>
          <w:rFonts w:ascii="Open Sans" w:hAnsi="Open Sans" w:cs="Open Sans"/>
          <w:sz w:val="20"/>
          <w:szCs w:val="20"/>
        </w:rPr>
        <w:t>dbmate</w:t>
      </w:r>
      <w:proofErr w:type="spellEnd"/>
      <w:r>
        <w:rPr>
          <w:rFonts w:ascii="Open Sans" w:hAnsi="Open Sans" w:cs="Open Sans"/>
          <w:sz w:val="20"/>
          <w:szCs w:val="20"/>
        </w:rPr>
        <w:t xml:space="preserve"> down` to </w:t>
      </w:r>
      <w:proofErr w:type="spellStart"/>
      <w:r>
        <w:rPr>
          <w:rFonts w:ascii="Open Sans" w:hAnsi="Open Sans" w:cs="Open Sans"/>
          <w:sz w:val="20"/>
          <w:szCs w:val="20"/>
        </w:rPr>
        <w:t>rollback</w:t>
      </w:r>
      <w:proofErr w:type="spellEnd"/>
      <w:r>
        <w:rPr>
          <w:rFonts w:ascii="Open Sans" w:hAnsi="Open Sans" w:cs="Open Sans"/>
          <w:sz w:val="20"/>
          <w:szCs w:val="20"/>
        </w:rPr>
        <w:t xml:space="preserve"> the defined DDL.</w:t>
      </w:r>
    </w:p>
    <w:p w14:paraId="6DBCB66D" w14:textId="77777777" w:rsidR="004857C5" w:rsidRDefault="004857C5">
      <w:pPr>
        <w:rPr>
          <w:rFonts w:ascii="Open Sans" w:hAnsi="Open Sans" w:cs="Open Sans"/>
          <w:sz w:val="20"/>
          <w:szCs w:val="20"/>
        </w:rPr>
      </w:pPr>
    </w:p>
    <w:p w14:paraId="00BCAD38" w14:textId="0A610F0D" w:rsidR="00104EDE" w:rsidRPr="00270227" w:rsidRDefault="00104EDE" w:rsidP="00F459E1">
      <w:pPr>
        <w:rPr>
          <w:rFonts w:ascii="Open Sans" w:hAnsi="Open Sans" w:cs="Open Sans"/>
          <w:b/>
          <w:bCs/>
        </w:rPr>
      </w:pPr>
      <w:r w:rsidRPr="00270227">
        <w:rPr>
          <w:rFonts w:ascii="Open Sans" w:hAnsi="Open Sans" w:cs="Open Sans"/>
          <w:b/>
          <w:bCs/>
        </w:rPr>
        <w:t xml:space="preserve">WEEK </w:t>
      </w:r>
      <w:r w:rsidR="004077E7">
        <w:rPr>
          <w:rFonts w:ascii="Open Sans" w:hAnsi="Open Sans" w:cs="Open Sans"/>
          <w:b/>
          <w:bCs/>
        </w:rPr>
        <w:t>5</w:t>
      </w:r>
      <w:r w:rsidRPr="00270227">
        <w:rPr>
          <w:rFonts w:ascii="Open Sans" w:hAnsi="Open Sans" w:cs="Open Sans"/>
          <w:b/>
          <w:bCs/>
        </w:rPr>
        <w:t xml:space="preserve">:  </w:t>
      </w:r>
      <w:r w:rsidR="00201E3D">
        <w:rPr>
          <w:rFonts w:ascii="Open Sans" w:hAnsi="Open Sans" w:cs="Open Sans"/>
          <w:b/>
          <w:bCs/>
        </w:rPr>
        <w:t>14</w:t>
      </w:r>
      <w:r w:rsidR="009D390A">
        <w:rPr>
          <w:rFonts w:ascii="Open Sans" w:hAnsi="Open Sans" w:cs="Open Sans"/>
          <w:b/>
          <w:bCs/>
        </w:rPr>
        <w:t xml:space="preserve"> FEBRUARY </w:t>
      </w:r>
      <w:r w:rsidRPr="00270227">
        <w:rPr>
          <w:rFonts w:ascii="Open Sans" w:hAnsi="Open Sans" w:cs="Open Sans"/>
          <w:b/>
          <w:bCs/>
        </w:rPr>
        <w:t>2024</w:t>
      </w:r>
    </w:p>
    <w:p w14:paraId="174FEC98" w14:textId="6F944200" w:rsidR="00B470E7" w:rsidRDefault="00C673DA" w:rsidP="00AC1509">
      <w:pPr>
        <w:pStyle w:val="BodyText"/>
        <w:widowControl/>
        <w:numPr>
          <w:ilvl w:val="0"/>
          <w:numId w:val="7"/>
        </w:numPr>
        <w:autoSpaceDE/>
        <w:autoSpaceDN/>
        <w:spacing w:after="120" w:line="276" w:lineRule="auto"/>
        <w:ind w:left="0" w:firstLine="0"/>
        <w:rPr>
          <w:rFonts w:ascii="Open Sans" w:hAnsi="Open Sans" w:cs="Open Sans"/>
          <w:b/>
          <w:bCs/>
          <w:sz w:val="22"/>
          <w:szCs w:val="22"/>
        </w:rPr>
      </w:pPr>
      <w:proofErr w:type="spellStart"/>
      <w:r>
        <w:rPr>
          <w:rFonts w:ascii="Open Sans" w:hAnsi="Open Sans" w:cs="Open Sans"/>
          <w:b/>
          <w:bCs/>
          <w:sz w:val="22"/>
          <w:szCs w:val="22"/>
        </w:rPr>
        <w:t>SwaggerUI</w:t>
      </w:r>
      <w:proofErr w:type="spellEnd"/>
      <w:r>
        <w:rPr>
          <w:rFonts w:ascii="Open Sans" w:hAnsi="Open Sans" w:cs="Open Sans"/>
          <w:b/>
          <w:bCs/>
          <w:sz w:val="22"/>
          <w:szCs w:val="22"/>
        </w:rPr>
        <w:t xml:space="preserve">, </w:t>
      </w:r>
      <w:proofErr w:type="spellStart"/>
      <w:r>
        <w:rPr>
          <w:rFonts w:ascii="Open Sans" w:hAnsi="Open Sans" w:cs="Open Sans"/>
          <w:b/>
          <w:bCs/>
          <w:sz w:val="22"/>
          <w:szCs w:val="22"/>
        </w:rPr>
        <w:t>SwaggerJSDoc</w:t>
      </w:r>
      <w:proofErr w:type="spellEnd"/>
      <w:r>
        <w:rPr>
          <w:rFonts w:ascii="Open Sans" w:hAnsi="Open Sans" w:cs="Open Sans"/>
          <w:b/>
          <w:bCs/>
          <w:sz w:val="22"/>
          <w:szCs w:val="22"/>
        </w:rPr>
        <w:t>:</w:t>
      </w:r>
    </w:p>
    <w:p w14:paraId="55C31191" w14:textId="5776D6C4" w:rsidR="006D77A7" w:rsidRDefault="006D77A7" w:rsidP="00880C6C">
      <w:pPr>
        <w:pStyle w:val="BodyText"/>
        <w:jc w:val="both"/>
        <w:rPr>
          <w:rFonts w:ascii="Open Sans" w:hAnsi="Open Sans" w:cs="Shruti"/>
          <w:sz w:val="22"/>
          <w:szCs w:val="22"/>
          <w:lang w:bidi="gu-IN"/>
        </w:rPr>
      </w:pPr>
      <w:proofErr w:type="spellStart"/>
      <w:r w:rsidRPr="006D77A7">
        <w:rPr>
          <w:rFonts w:ascii="Open Sans" w:hAnsi="Open Sans" w:cs="Shruti"/>
          <w:sz w:val="22"/>
          <w:szCs w:val="22"/>
          <w:lang w:bidi="gu-IN"/>
        </w:rPr>
        <w:t>SwaggerUI</w:t>
      </w:r>
      <w:proofErr w:type="spellEnd"/>
      <w:r w:rsidRPr="006D77A7">
        <w:rPr>
          <w:rFonts w:ascii="Open Sans" w:hAnsi="Open Sans" w:cs="Shruti"/>
          <w:sz w:val="22"/>
          <w:szCs w:val="22"/>
          <w:lang w:bidi="gu-IN"/>
        </w:rPr>
        <w:t xml:space="preserve"> is a user-friendly interface that allows developers to visualize and interact with API documentation generated by Swagger or </w:t>
      </w:r>
      <w:proofErr w:type="spellStart"/>
      <w:r w:rsidRPr="006D77A7">
        <w:rPr>
          <w:rFonts w:ascii="Open Sans" w:hAnsi="Open Sans" w:cs="Shruti"/>
          <w:sz w:val="22"/>
          <w:szCs w:val="22"/>
          <w:lang w:bidi="gu-IN"/>
        </w:rPr>
        <w:t>OpenAPI</w:t>
      </w:r>
      <w:proofErr w:type="spellEnd"/>
      <w:r w:rsidRPr="006D77A7">
        <w:rPr>
          <w:rFonts w:ascii="Open Sans" w:hAnsi="Open Sans" w:cs="Shruti"/>
          <w:sz w:val="22"/>
          <w:szCs w:val="22"/>
          <w:lang w:bidi="gu-IN"/>
        </w:rPr>
        <w:t xml:space="preserve"> Specification (OAS).</w:t>
      </w:r>
      <w:r w:rsidR="00BA2A88">
        <w:rPr>
          <w:rFonts w:ascii="Open Sans" w:hAnsi="Open Sans" w:cs="Shruti"/>
          <w:sz w:val="22"/>
          <w:szCs w:val="22"/>
          <w:lang w:bidi="gu-IN"/>
        </w:rPr>
        <w:t xml:space="preserve"> </w:t>
      </w:r>
      <w:r w:rsidRPr="006D77A7">
        <w:rPr>
          <w:rFonts w:ascii="Open Sans" w:hAnsi="Open Sans" w:cs="Shruti"/>
          <w:sz w:val="22"/>
          <w:szCs w:val="22"/>
          <w:lang w:bidi="gu-IN"/>
        </w:rPr>
        <w:t>It provides a web-based interface where users can explore the API endpoints, view request and response parameters, and even make test requests directly from the UI.</w:t>
      </w:r>
    </w:p>
    <w:p w14:paraId="59FC107B" w14:textId="77777777" w:rsidR="006D77A7" w:rsidRPr="006D77A7" w:rsidRDefault="006D77A7" w:rsidP="00880C6C">
      <w:pPr>
        <w:pStyle w:val="BodyText"/>
        <w:jc w:val="both"/>
        <w:rPr>
          <w:rFonts w:ascii="Open Sans" w:hAnsi="Open Sans" w:cs="Shruti"/>
          <w:sz w:val="22"/>
          <w:szCs w:val="22"/>
          <w:lang w:bidi="gu-IN"/>
        </w:rPr>
      </w:pPr>
    </w:p>
    <w:p w14:paraId="0370A3F3" w14:textId="3611196C" w:rsidR="009D390A" w:rsidRDefault="006D77A7" w:rsidP="00880C6C">
      <w:pPr>
        <w:pStyle w:val="BodyText"/>
        <w:jc w:val="both"/>
        <w:rPr>
          <w:rFonts w:ascii="Open Sans" w:hAnsi="Open Sans" w:cs="Shruti"/>
          <w:sz w:val="22"/>
          <w:szCs w:val="22"/>
          <w:lang w:bidi="gu-IN"/>
        </w:rPr>
      </w:pPr>
      <w:proofErr w:type="spellStart"/>
      <w:r w:rsidRPr="006D77A7">
        <w:rPr>
          <w:rFonts w:ascii="Open Sans" w:hAnsi="Open Sans" w:cs="Shruti"/>
          <w:sz w:val="22"/>
          <w:szCs w:val="22"/>
          <w:lang w:bidi="gu-IN"/>
        </w:rPr>
        <w:t>SwaggerUI</w:t>
      </w:r>
      <w:proofErr w:type="spellEnd"/>
      <w:r w:rsidRPr="006D77A7">
        <w:rPr>
          <w:rFonts w:ascii="Open Sans" w:hAnsi="Open Sans" w:cs="Shruti"/>
          <w:sz w:val="22"/>
          <w:szCs w:val="22"/>
          <w:lang w:bidi="gu-IN"/>
        </w:rPr>
        <w:t xml:space="preserve"> can be easily integrated into web applications and serves as a helpful tool for both developers and API consumers to understand and test APIs.</w:t>
      </w:r>
      <w:r>
        <w:rPr>
          <w:rFonts w:ascii="Open Sans" w:hAnsi="Open Sans" w:cs="Shruti"/>
          <w:sz w:val="22"/>
          <w:szCs w:val="22"/>
          <w:lang w:bidi="gu-IN"/>
        </w:rPr>
        <w:br/>
      </w:r>
    </w:p>
    <w:p w14:paraId="7DA2B2C5" w14:textId="1E05BA1E" w:rsidR="006D77A7" w:rsidRDefault="00BA2A88" w:rsidP="00880C6C">
      <w:pPr>
        <w:pStyle w:val="BodyText"/>
        <w:jc w:val="both"/>
        <w:rPr>
          <w:rFonts w:ascii="Open Sans" w:hAnsi="Open Sans" w:cs="Shruti"/>
          <w:sz w:val="22"/>
          <w:szCs w:val="22"/>
          <w:lang w:bidi="gu-IN"/>
        </w:rPr>
      </w:pPr>
      <w:proofErr w:type="spellStart"/>
      <w:r w:rsidRPr="00BA2A88">
        <w:rPr>
          <w:rFonts w:ascii="Open Sans" w:hAnsi="Open Sans" w:cs="Shruti"/>
          <w:sz w:val="22"/>
          <w:szCs w:val="22"/>
          <w:lang w:bidi="gu-IN"/>
        </w:rPr>
        <w:t>SwaggerJSDoc</w:t>
      </w:r>
      <w:proofErr w:type="spellEnd"/>
      <w:r w:rsidRPr="00BA2A88">
        <w:rPr>
          <w:rFonts w:ascii="Open Sans" w:hAnsi="Open Sans" w:cs="Shruti"/>
          <w:sz w:val="22"/>
          <w:szCs w:val="22"/>
          <w:lang w:bidi="gu-IN"/>
        </w:rPr>
        <w:t xml:space="preserve"> is a tool used in Node.js applications to automatically generate Swagger or </w:t>
      </w:r>
      <w:proofErr w:type="spellStart"/>
      <w:r w:rsidRPr="00BA2A88">
        <w:rPr>
          <w:rFonts w:ascii="Open Sans" w:hAnsi="Open Sans" w:cs="Shruti"/>
          <w:sz w:val="22"/>
          <w:szCs w:val="22"/>
          <w:lang w:bidi="gu-IN"/>
        </w:rPr>
        <w:t>OpenAPI</w:t>
      </w:r>
      <w:proofErr w:type="spellEnd"/>
      <w:r w:rsidRPr="00BA2A88">
        <w:rPr>
          <w:rFonts w:ascii="Open Sans" w:hAnsi="Open Sans" w:cs="Shruti"/>
          <w:sz w:val="22"/>
          <w:szCs w:val="22"/>
          <w:lang w:bidi="gu-IN"/>
        </w:rPr>
        <w:t xml:space="preserve"> Specification (OAS) documentation based on </w:t>
      </w:r>
      <w:proofErr w:type="spellStart"/>
      <w:r w:rsidRPr="00BA2A88">
        <w:rPr>
          <w:rFonts w:ascii="Open Sans" w:hAnsi="Open Sans" w:cs="Shruti"/>
          <w:sz w:val="22"/>
          <w:szCs w:val="22"/>
          <w:lang w:bidi="gu-IN"/>
        </w:rPr>
        <w:t>JSDoc</w:t>
      </w:r>
      <w:proofErr w:type="spellEnd"/>
      <w:r w:rsidRPr="00BA2A88">
        <w:rPr>
          <w:rFonts w:ascii="Open Sans" w:hAnsi="Open Sans" w:cs="Shruti"/>
          <w:sz w:val="22"/>
          <w:szCs w:val="22"/>
          <w:lang w:bidi="gu-IN"/>
        </w:rPr>
        <w:t xml:space="preserve"> comments in the source </w:t>
      </w:r>
      <w:proofErr w:type="spellStart"/>
      <w:proofErr w:type="gramStart"/>
      <w:r w:rsidRPr="00BA2A88">
        <w:rPr>
          <w:rFonts w:ascii="Open Sans" w:hAnsi="Open Sans" w:cs="Shruti"/>
          <w:sz w:val="22"/>
          <w:szCs w:val="22"/>
          <w:lang w:bidi="gu-IN"/>
        </w:rPr>
        <w:t>code.By</w:t>
      </w:r>
      <w:proofErr w:type="spellEnd"/>
      <w:proofErr w:type="gramEnd"/>
      <w:r w:rsidRPr="00BA2A88">
        <w:rPr>
          <w:rFonts w:ascii="Open Sans" w:hAnsi="Open Sans" w:cs="Shruti"/>
          <w:sz w:val="22"/>
          <w:szCs w:val="22"/>
          <w:lang w:bidi="gu-IN"/>
        </w:rPr>
        <w:t xml:space="preserve"> adding </w:t>
      </w:r>
      <w:proofErr w:type="spellStart"/>
      <w:r w:rsidRPr="00BA2A88">
        <w:rPr>
          <w:rFonts w:ascii="Open Sans" w:hAnsi="Open Sans" w:cs="Shruti"/>
          <w:sz w:val="22"/>
          <w:szCs w:val="22"/>
          <w:lang w:bidi="gu-IN"/>
        </w:rPr>
        <w:t>JSDoc</w:t>
      </w:r>
      <w:proofErr w:type="spellEnd"/>
      <w:r w:rsidRPr="00BA2A88">
        <w:rPr>
          <w:rFonts w:ascii="Open Sans" w:hAnsi="Open Sans" w:cs="Shruti"/>
          <w:sz w:val="22"/>
          <w:szCs w:val="22"/>
          <w:lang w:bidi="gu-IN"/>
        </w:rPr>
        <w:t xml:space="preserve"> comments to API endpoint functions and their parameters, </w:t>
      </w:r>
      <w:proofErr w:type="spellStart"/>
      <w:r w:rsidRPr="00BA2A88">
        <w:rPr>
          <w:rFonts w:ascii="Open Sans" w:hAnsi="Open Sans" w:cs="Shruti"/>
          <w:sz w:val="22"/>
          <w:szCs w:val="22"/>
          <w:lang w:bidi="gu-IN"/>
        </w:rPr>
        <w:t>SwaggerJSDoc</w:t>
      </w:r>
      <w:proofErr w:type="spellEnd"/>
      <w:r w:rsidRPr="00BA2A88">
        <w:rPr>
          <w:rFonts w:ascii="Open Sans" w:hAnsi="Open Sans" w:cs="Shruti"/>
          <w:sz w:val="22"/>
          <w:szCs w:val="22"/>
          <w:lang w:bidi="gu-IN"/>
        </w:rPr>
        <w:t xml:space="preserve"> parses these comments and generates a corresponding Swagger/OAS document in JSON format.</w:t>
      </w:r>
    </w:p>
    <w:p w14:paraId="4D0EB982" w14:textId="20E5E0DF" w:rsidR="00440A44" w:rsidRDefault="00440A44" w:rsidP="00880C6C">
      <w:pPr>
        <w:pStyle w:val="BodyText"/>
        <w:jc w:val="both"/>
        <w:rPr>
          <w:rFonts w:ascii="Open Sans" w:hAnsi="Open Sans" w:cs="Shruti"/>
          <w:sz w:val="22"/>
          <w:szCs w:val="22"/>
          <w:lang w:bidi="gu-IN"/>
        </w:rPr>
      </w:pPr>
    </w:p>
    <w:p w14:paraId="6D4B9B81" w14:textId="1D84D616" w:rsidR="009D390A" w:rsidRPr="00440A44" w:rsidRDefault="006E29A3" w:rsidP="001D6DF1">
      <w:pPr>
        <w:pStyle w:val="BodyText"/>
        <w:numPr>
          <w:ilvl w:val="0"/>
          <w:numId w:val="18"/>
        </w:numPr>
        <w:jc w:val="both"/>
        <w:rPr>
          <w:rFonts w:ascii="Open Sans" w:hAnsi="Open Sans" w:cs="Open Sans"/>
          <w:b/>
          <w:bCs/>
          <w:sz w:val="22"/>
          <w:szCs w:val="22"/>
        </w:rPr>
      </w:pPr>
      <w:r w:rsidRPr="001D6DF1">
        <w:rPr>
          <w:rFonts w:ascii="Open Sans" w:hAnsi="Open Sans" w:cs="Open Sans"/>
          <w:b/>
          <w:bCs/>
        </w:rPr>
        <w:drawing>
          <wp:anchor distT="0" distB="0" distL="114300" distR="114300" simplePos="0" relativeHeight="251665408" behindDoc="0" locked="0" layoutInCell="1" allowOverlap="1" wp14:anchorId="67170F33" wp14:editId="1AE2FF7F">
            <wp:simplePos x="0" y="0"/>
            <wp:positionH relativeFrom="column">
              <wp:posOffset>-7471</wp:posOffset>
            </wp:positionH>
            <wp:positionV relativeFrom="paragraph">
              <wp:posOffset>468127</wp:posOffset>
            </wp:positionV>
            <wp:extent cx="6229350" cy="3355975"/>
            <wp:effectExtent l="76200" t="76200" r="133350" b="130175"/>
            <wp:wrapSquare wrapText="bothSides"/>
            <wp:docPr id="18684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530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5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A44">
        <w:rPr>
          <w:rFonts w:ascii="Open Sans" w:hAnsi="Open Sans" w:cs="Open Sans"/>
          <w:b/>
          <w:bCs/>
          <w:sz w:val="22"/>
          <w:szCs w:val="22"/>
        </w:rPr>
        <w:t xml:space="preserve">Generated </w:t>
      </w:r>
      <w:proofErr w:type="spellStart"/>
      <w:r w:rsidR="00440A44">
        <w:rPr>
          <w:rFonts w:ascii="Open Sans" w:hAnsi="Open Sans" w:cs="Open Sans"/>
          <w:b/>
          <w:bCs/>
          <w:sz w:val="22"/>
          <w:szCs w:val="22"/>
        </w:rPr>
        <w:t>SwaggerUI</w:t>
      </w:r>
      <w:proofErr w:type="spellEnd"/>
      <w:r w:rsidR="00440A44">
        <w:rPr>
          <w:rFonts w:ascii="Open Sans" w:hAnsi="Open Sans" w:cs="Open Sans"/>
          <w:b/>
          <w:bCs/>
          <w:sz w:val="22"/>
          <w:szCs w:val="22"/>
        </w:rPr>
        <w:t xml:space="preserve"> for</w:t>
      </w:r>
      <w:r w:rsidR="001D6DF1">
        <w:rPr>
          <w:rFonts w:ascii="Open Sans" w:hAnsi="Open Sans" w:cs="Open Sans"/>
          <w:b/>
          <w:bCs/>
          <w:sz w:val="22"/>
          <w:szCs w:val="22"/>
        </w:rPr>
        <w:t xml:space="preserve"> Library Management Application</w:t>
      </w:r>
      <w:r w:rsidR="00440A44">
        <w:rPr>
          <w:rFonts w:ascii="Open Sans" w:hAnsi="Open Sans" w:cs="Open Sans"/>
          <w:b/>
          <w:bCs/>
          <w:sz w:val="22"/>
          <w:szCs w:val="22"/>
        </w:rPr>
        <w:t>:</w:t>
      </w:r>
    </w:p>
    <w:p w14:paraId="1798179C" w14:textId="192F39D4" w:rsidR="00440A44" w:rsidRDefault="00440A44">
      <w:pPr>
        <w:rPr>
          <w:rFonts w:ascii="Open Sans" w:hAnsi="Open Sans" w:cs="Open Sans"/>
          <w:b/>
          <w:bCs/>
        </w:rPr>
      </w:pPr>
    </w:p>
    <w:p w14:paraId="3791B72A" w14:textId="075D6959" w:rsidR="006A3EF8" w:rsidRPr="00270227" w:rsidRDefault="00104EDE" w:rsidP="00AC1509">
      <w:pPr>
        <w:pStyle w:val="BodyText"/>
        <w:rPr>
          <w:rFonts w:ascii="Open Sans" w:hAnsi="Open Sans" w:cs="Open Sans"/>
          <w:b/>
          <w:bCs/>
          <w:sz w:val="22"/>
          <w:szCs w:val="22"/>
        </w:rPr>
      </w:pPr>
      <w:r w:rsidRPr="00270227">
        <w:rPr>
          <w:rFonts w:ascii="Open Sans" w:hAnsi="Open Sans" w:cs="Open Sans"/>
          <w:b/>
          <w:bCs/>
          <w:sz w:val="22"/>
          <w:szCs w:val="22"/>
        </w:rPr>
        <w:lastRenderedPageBreak/>
        <w:t xml:space="preserve">WEEK </w:t>
      </w:r>
      <w:r w:rsidR="004077E7">
        <w:rPr>
          <w:rFonts w:ascii="Open Sans" w:hAnsi="Open Sans" w:cs="Open Sans"/>
          <w:b/>
          <w:bCs/>
          <w:sz w:val="22"/>
          <w:szCs w:val="22"/>
        </w:rPr>
        <w:t>5</w:t>
      </w:r>
      <w:r w:rsidRPr="00270227">
        <w:rPr>
          <w:rFonts w:ascii="Open Sans" w:hAnsi="Open Sans" w:cs="Open Sans"/>
          <w:b/>
          <w:bCs/>
          <w:sz w:val="22"/>
          <w:szCs w:val="22"/>
        </w:rPr>
        <w:t xml:space="preserve">:  </w:t>
      </w:r>
      <w:r w:rsidR="00567574">
        <w:rPr>
          <w:rFonts w:ascii="Open Sans" w:hAnsi="Open Sans" w:cs="Open Sans"/>
          <w:b/>
          <w:bCs/>
          <w:sz w:val="22"/>
          <w:szCs w:val="22"/>
        </w:rPr>
        <w:t xml:space="preserve"> </w:t>
      </w:r>
      <w:r w:rsidR="004077E7">
        <w:rPr>
          <w:rFonts w:ascii="Open Sans" w:hAnsi="Open Sans" w:cs="Open Sans"/>
          <w:b/>
          <w:bCs/>
          <w:sz w:val="22"/>
          <w:szCs w:val="22"/>
        </w:rPr>
        <w:t>15</w:t>
      </w:r>
      <w:r w:rsidR="009D390A">
        <w:rPr>
          <w:rFonts w:ascii="Open Sans" w:hAnsi="Open Sans" w:cs="Open Sans"/>
          <w:b/>
          <w:bCs/>
          <w:sz w:val="22"/>
          <w:szCs w:val="22"/>
        </w:rPr>
        <w:t xml:space="preserve"> </w:t>
      </w:r>
      <w:r w:rsidR="008702E9">
        <w:rPr>
          <w:rFonts w:ascii="Open Sans" w:hAnsi="Open Sans" w:cs="Open Sans"/>
          <w:b/>
          <w:bCs/>
          <w:sz w:val="22"/>
          <w:szCs w:val="22"/>
        </w:rPr>
        <w:t xml:space="preserve">FEBRUARY </w:t>
      </w:r>
      <w:r w:rsidR="006A3EF8">
        <w:rPr>
          <w:rFonts w:ascii="Open Sans" w:hAnsi="Open Sans" w:cs="Open Sans"/>
          <w:b/>
          <w:bCs/>
          <w:sz w:val="22"/>
          <w:szCs w:val="22"/>
          <w:vertAlign w:val="superscript"/>
        </w:rPr>
        <w:t xml:space="preserve"> </w:t>
      </w:r>
      <w:r w:rsidR="006A3EF8">
        <w:rPr>
          <w:rFonts w:ascii="Open Sans" w:hAnsi="Open Sans" w:cs="Open Sans"/>
          <w:b/>
          <w:bCs/>
          <w:sz w:val="22"/>
          <w:szCs w:val="22"/>
        </w:rPr>
        <w:t>2024</w:t>
      </w:r>
    </w:p>
    <w:p w14:paraId="6DD9B1FF" w14:textId="5F4016F5" w:rsidR="008702E9" w:rsidRPr="009D390A" w:rsidRDefault="004077E7" w:rsidP="00AC1509">
      <w:pPr>
        <w:pStyle w:val="BodyText"/>
        <w:widowControl/>
        <w:numPr>
          <w:ilvl w:val="0"/>
          <w:numId w:val="7"/>
        </w:numPr>
        <w:autoSpaceDE/>
        <w:autoSpaceDN/>
        <w:spacing w:after="120" w:line="276" w:lineRule="auto"/>
        <w:ind w:left="0" w:firstLine="0"/>
        <w:rPr>
          <w:rFonts w:ascii="Open Sans" w:hAnsi="Open Sans" w:cs="Open Sans"/>
          <w:b/>
          <w:bCs/>
          <w:sz w:val="22"/>
          <w:szCs w:val="22"/>
        </w:rPr>
      </w:pPr>
      <w:proofErr w:type="spellStart"/>
      <w:r>
        <w:rPr>
          <w:rFonts w:ascii="Open Sans" w:hAnsi="Open Sans" w:cs="Open Sans"/>
          <w:b/>
          <w:bCs/>
          <w:sz w:val="22"/>
          <w:szCs w:val="22"/>
        </w:rPr>
        <w:t>Ngrok</w:t>
      </w:r>
      <w:proofErr w:type="spellEnd"/>
      <w:r>
        <w:rPr>
          <w:rFonts w:ascii="Open Sans" w:hAnsi="Open Sans" w:cs="Open Sans"/>
          <w:b/>
          <w:bCs/>
          <w:sz w:val="22"/>
          <w:szCs w:val="22"/>
        </w:rPr>
        <w:t>, Docker, PM2</w:t>
      </w:r>
    </w:p>
    <w:p w14:paraId="48627A62" w14:textId="44667E52" w:rsidR="003E1402" w:rsidRPr="003E1402" w:rsidRDefault="003E1402" w:rsidP="003E1402">
      <w:pPr>
        <w:pStyle w:val="BodyText"/>
        <w:widowControl/>
        <w:autoSpaceDE/>
        <w:autoSpaceDN/>
        <w:spacing w:after="120" w:line="276" w:lineRule="auto"/>
        <w:rPr>
          <w:b/>
          <w:bCs/>
        </w:rPr>
      </w:pPr>
      <w:proofErr w:type="spellStart"/>
      <w:r w:rsidRPr="00C450B0">
        <w:rPr>
          <w:rFonts w:ascii="Open Sans" w:hAnsi="Open Sans" w:cs="Open Sans"/>
          <w:b/>
          <w:bCs/>
        </w:rPr>
        <w:t>Ngrok</w:t>
      </w:r>
      <w:proofErr w:type="spellEnd"/>
      <w:r w:rsidRPr="003E1402">
        <w:rPr>
          <w:b/>
          <w:bCs/>
        </w:rPr>
        <w:t>:</w:t>
      </w:r>
    </w:p>
    <w:p w14:paraId="04FDD5AD" w14:textId="77777777" w:rsidR="003E1402" w:rsidRPr="003E1402" w:rsidRDefault="003E1402" w:rsidP="00C450B0">
      <w:pPr>
        <w:pStyle w:val="BodyText"/>
        <w:widowControl/>
        <w:numPr>
          <w:ilvl w:val="0"/>
          <w:numId w:val="18"/>
        </w:numPr>
        <w:autoSpaceDE/>
        <w:autoSpaceDN/>
        <w:spacing w:after="120" w:line="276" w:lineRule="auto"/>
        <w:rPr>
          <w:rFonts w:ascii="Open Sans" w:hAnsi="Open Sans" w:cs="Open Sans"/>
          <w:sz w:val="22"/>
          <w:szCs w:val="22"/>
        </w:rPr>
      </w:pPr>
      <w:proofErr w:type="spellStart"/>
      <w:r w:rsidRPr="003E1402">
        <w:rPr>
          <w:rFonts w:ascii="Open Sans" w:hAnsi="Open Sans" w:cs="Open Sans"/>
          <w:sz w:val="22"/>
          <w:szCs w:val="22"/>
        </w:rPr>
        <w:t>Ngrok</w:t>
      </w:r>
      <w:proofErr w:type="spellEnd"/>
      <w:r w:rsidRPr="003E1402">
        <w:rPr>
          <w:rFonts w:ascii="Open Sans" w:hAnsi="Open Sans" w:cs="Open Sans"/>
          <w:sz w:val="22"/>
          <w:szCs w:val="22"/>
        </w:rPr>
        <w:t xml:space="preserve"> is a tool that exposes local servers behind NATs and firewalls to the public internet over secure tunnels.</w:t>
      </w:r>
    </w:p>
    <w:p w14:paraId="18FAF9AF" w14:textId="77777777" w:rsidR="003E1402" w:rsidRPr="003E1402" w:rsidRDefault="003E1402" w:rsidP="00C450B0">
      <w:pPr>
        <w:pStyle w:val="BodyText"/>
        <w:widowControl/>
        <w:numPr>
          <w:ilvl w:val="0"/>
          <w:numId w:val="18"/>
        </w:numPr>
        <w:autoSpaceDE/>
        <w:autoSpaceDN/>
        <w:spacing w:after="120" w:line="276" w:lineRule="auto"/>
        <w:rPr>
          <w:rFonts w:ascii="Open Sans" w:hAnsi="Open Sans" w:cs="Open Sans"/>
          <w:sz w:val="22"/>
          <w:szCs w:val="22"/>
        </w:rPr>
      </w:pPr>
      <w:r w:rsidRPr="003E1402">
        <w:rPr>
          <w:rFonts w:ascii="Open Sans" w:hAnsi="Open Sans" w:cs="Open Sans"/>
          <w:sz w:val="22"/>
          <w:szCs w:val="22"/>
        </w:rPr>
        <w:t>It allows developers to create secure, temporary URLs (with HTTPS support) that point to their local development environment, making it easy to share work-in-progress web applications with colleagues or clients for testing and feedback.</w:t>
      </w:r>
    </w:p>
    <w:p w14:paraId="58DACBFE" w14:textId="6F496C03" w:rsidR="009D390A" w:rsidRDefault="003E1402" w:rsidP="00C450B0">
      <w:pPr>
        <w:pStyle w:val="BodyText"/>
        <w:widowControl/>
        <w:numPr>
          <w:ilvl w:val="0"/>
          <w:numId w:val="18"/>
        </w:numPr>
        <w:autoSpaceDE/>
        <w:autoSpaceDN/>
        <w:spacing w:after="120" w:line="276" w:lineRule="auto"/>
        <w:rPr>
          <w:rFonts w:ascii="Open Sans" w:hAnsi="Open Sans" w:cs="Open Sans"/>
          <w:sz w:val="22"/>
          <w:szCs w:val="22"/>
        </w:rPr>
      </w:pPr>
      <w:proofErr w:type="spellStart"/>
      <w:r w:rsidRPr="003E1402">
        <w:rPr>
          <w:rFonts w:ascii="Open Sans" w:hAnsi="Open Sans" w:cs="Open Sans"/>
          <w:sz w:val="22"/>
          <w:szCs w:val="22"/>
        </w:rPr>
        <w:t>Ngrok</w:t>
      </w:r>
      <w:proofErr w:type="spellEnd"/>
      <w:r w:rsidRPr="003E1402">
        <w:rPr>
          <w:rFonts w:ascii="Open Sans" w:hAnsi="Open Sans" w:cs="Open Sans"/>
          <w:sz w:val="22"/>
          <w:szCs w:val="22"/>
        </w:rPr>
        <w:t xml:space="preserve"> supports various protocols such as HTTP, HTTPS, TCP, and UDP, making it versatile for different types of applications.</w:t>
      </w:r>
    </w:p>
    <w:p w14:paraId="2839AA1F" w14:textId="77777777" w:rsidR="009419C2" w:rsidRDefault="009419C2" w:rsidP="003E1402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sz w:val="22"/>
          <w:szCs w:val="22"/>
        </w:rPr>
      </w:pPr>
    </w:p>
    <w:p w14:paraId="50B84655" w14:textId="77777777" w:rsidR="009419C2" w:rsidRPr="009419C2" w:rsidRDefault="009419C2" w:rsidP="009419C2">
      <w:pPr>
        <w:pStyle w:val="BodyText"/>
        <w:spacing w:after="120" w:line="276" w:lineRule="auto"/>
        <w:rPr>
          <w:rFonts w:ascii="Open Sans" w:hAnsi="Open Sans" w:cs="Open Sans"/>
          <w:lang w:val="en-IN"/>
        </w:rPr>
      </w:pPr>
      <w:r w:rsidRPr="009419C2">
        <w:rPr>
          <w:rFonts w:ascii="Open Sans" w:hAnsi="Open Sans" w:cs="Open Sans"/>
          <w:b/>
          <w:bCs/>
          <w:lang w:val="en-IN"/>
        </w:rPr>
        <w:t>Docker</w:t>
      </w:r>
      <w:r w:rsidRPr="009419C2">
        <w:rPr>
          <w:rFonts w:ascii="Open Sans" w:hAnsi="Open Sans" w:cs="Open Sans"/>
          <w:lang w:val="en-IN"/>
        </w:rPr>
        <w:t>:</w:t>
      </w:r>
    </w:p>
    <w:p w14:paraId="486F05D7" w14:textId="77777777" w:rsidR="009419C2" w:rsidRPr="009419C2" w:rsidRDefault="009419C2" w:rsidP="009419C2">
      <w:pPr>
        <w:pStyle w:val="BodyText"/>
        <w:numPr>
          <w:ilvl w:val="0"/>
          <w:numId w:val="19"/>
        </w:numPr>
        <w:spacing w:after="120" w:line="276" w:lineRule="auto"/>
        <w:rPr>
          <w:rFonts w:ascii="Open Sans" w:hAnsi="Open Sans" w:cs="Open Sans"/>
          <w:lang w:val="en-IN"/>
        </w:rPr>
      </w:pPr>
      <w:r w:rsidRPr="009419C2">
        <w:rPr>
          <w:rFonts w:ascii="Open Sans" w:hAnsi="Open Sans" w:cs="Open Sans"/>
          <w:lang w:val="en-IN"/>
        </w:rPr>
        <w:t>Docker is a platform for developing, shipping, and running applications in containers.</w:t>
      </w:r>
    </w:p>
    <w:p w14:paraId="663FF693" w14:textId="77777777" w:rsidR="009419C2" w:rsidRPr="009419C2" w:rsidRDefault="009419C2" w:rsidP="009419C2">
      <w:pPr>
        <w:pStyle w:val="BodyText"/>
        <w:numPr>
          <w:ilvl w:val="0"/>
          <w:numId w:val="19"/>
        </w:numPr>
        <w:spacing w:after="120" w:line="276" w:lineRule="auto"/>
        <w:rPr>
          <w:rFonts w:ascii="Open Sans" w:hAnsi="Open Sans" w:cs="Open Sans"/>
          <w:lang w:val="en-IN"/>
        </w:rPr>
      </w:pPr>
      <w:r w:rsidRPr="009419C2">
        <w:rPr>
          <w:rFonts w:ascii="Open Sans" w:hAnsi="Open Sans" w:cs="Open Sans"/>
          <w:lang w:val="en-IN"/>
        </w:rPr>
        <w:t>Containers are lightweight, portable, and self-sufficient environments that encapsulate an application and its dependencies, enabling consistent deployment across different environments (development, testing, production, etc.).</w:t>
      </w:r>
    </w:p>
    <w:p w14:paraId="3EE34DB4" w14:textId="77777777" w:rsidR="009419C2" w:rsidRDefault="009419C2" w:rsidP="009419C2">
      <w:pPr>
        <w:pStyle w:val="BodyText"/>
        <w:numPr>
          <w:ilvl w:val="0"/>
          <w:numId w:val="19"/>
        </w:numPr>
        <w:spacing w:after="120" w:line="276" w:lineRule="auto"/>
        <w:rPr>
          <w:rFonts w:ascii="Open Sans" w:hAnsi="Open Sans" w:cs="Open Sans"/>
          <w:lang w:val="en-IN"/>
        </w:rPr>
      </w:pPr>
      <w:r w:rsidRPr="009419C2">
        <w:rPr>
          <w:rFonts w:ascii="Open Sans" w:hAnsi="Open Sans" w:cs="Open Sans"/>
          <w:lang w:val="en-IN"/>
        </w:rPr>
        <w:t>Docker provides tools and APIs for building, managing, and orchestrating containers, making it easier to package applications and deploy them as isolated units that can run anywhere.</w:t>
      </w:r>
    </w:p>
    <w:p w14:paraId="63137012" w14:textId="70B0630B" w:rsidR="001A1DBD" w:rsidRPr="001A1DBD" w:rsidRDefault="001A1DBD" w:rsidP="001A1DBD">
      <w:pPr>
        <w:pStyle w:val="BodyText"/>
        <w:spacing w:after="120" w:line="276" w:lineRule="auto"/>
        <w:rPr>
          <w:rFonts w:ascii="Open Sans" w:hAnsi="Open Sans" w:cs="Open Sans"/>
          <w:b/>
          <w:bCs/>
          <w:lang w:val="en-IN"/>
        </w:rPr>
      </w:pPr>
      <w:r w:rsidRPr="001A1DBD">
        <w:rPr>
          <w:rFonts w:ascii="Open Sans" w:hAnsi="Open Sans" w:cs="Open Sans"/>
          <w:b/>
          <w:bCs/>
          <w:lang w:val="en-IN"/>
        </w:rPr>
        <w:t>PM2 (Process Manager 2):</w:t>
      </w:r>
    </w:p>
    <w:p w14:paraId="7BBF4870" w14:textId="77777777" w:rsidR="001A1DBD" w:rsidRPr="001A1DBD" w:rsidRDefault="001A1DBD" w:rsidP="001A1DBD">
      <w:pPr>
        <w:pStyle w:val="BodyText"/>
        <w:numPr>
          <w:ilvl w:val="0"/>
          <w:numId w:val="20"/>
        </w:numPr>
        <w:spacing w:after="120" w:line="276" w:lineRule="auto"/>
        <w:rPr>
          <w:rFonts w:ascii="Open Sans" w:hAnsi="Open Sans" w:cs="Open Sans"/>
          <w:lang w:val="en-IN"/>
        </w:rPr>
      </w:pPr>
      <w:r w:rsidRPr="001A1DBD">
        <w:rPr>
          <w:rFonts w:ascii="Open Sans" w:hAnsi="Open Sans" w:cs="Open Sans"/>
          <w:lang w:val="en-IN"/>
        </w:rPr>
        <w:t>PM2 is a production process manager for Node.js applications.</w:t>
      </w:r>
    </w:p>
    <w:p w14:paraId="744AF216" w14:textId="77777777" w:rsidR="001A1DBD" w:rsidRPr="001A1DBD" w:rsidRDefault="001A1DBD" w:rsidP="001A1DBD">
      <w:pPr>
        <w:pStyle w:val="BodyText"/>
        <w:numPr>
          <w:ilvl w:val="0"/>
          <w:numId w:val="20"/>
        </w:numPr>
        <w:spacing w:after="120" w:line="276" w:lineRule="auto"/>
        <w:rPr>
          <w:rFonts w:ascii="Open Sans" w:hAnsi="Open Sans" w:cs="Open Sans"/>
          <w:lang w:val="en-IN"/>
        </w:rPr>
      </w:pPr>
      <w:r w:rsidRPr="001A1DBD">
        <w:rPr>
          <w:rFonts w:ascii="Open Sans" w:hAnsi="Open Sans" w:cs="Open Sans"/>
          <w:lang w:val="en-IN"/>
        </w:rPr>
        <w:t>It simplifies the management of Node.js applications in production environments by providing features such as automatic application restarts, log management, process monitoring, and clustering for load balancing.</w:t>
      </w:r>
    </w:p>
    <w:p w14:paraId="620F9D4E" w14:textId="3C16540D" w:rsidR="001A1DBD" w:rsidRDefault="001A1DBD" w:rsidP="001A1DBD">
      <w:pPr>
        <w:pStyle w:val="BodyText"/>
        <w:numPr>
          <w:ilvl w:val="0"/>
          <w:numId w:val="20"/>
        </w:numPr>
        <w:spacing w:after="120" w:line="276" w:lineRule="auto"/>
        <w:rPr>
          <w:rFonts w:ascii="Open Sans" w:hAnsi="Open Sans" w:cs="Open Sans"/>
          <w:lang w:val="en-IN"/>
        </w:rPr>
      </w:pPr>
      <w:r w:rsidRPr="001A1DBD">
        <w:rPr>
          <w:rFonts w:ascii="Open Sans" w:hAnsi="Open Sans" w:cs="Open Sans"/>
          <w:lang w:val="en-IN"/>
        </w:rPr>
        <w:t>PM2 can be used to manage multiple Node.js applications on a single server, improving efficiency and reliability in production deployments.</w:t>
      </w:r>
    </w:p>
    <w:p w14:paraId="3FA34A58" w14:textId="77777777" w:rsidR="001A1DBD" w:rsidRDefault="001A1DBD">
      <w:pPr>
        <w:rPr>
          <w:rFonts w:ascii="Open Sans" w:hAnsi="Open Sans" w:cs="Open Sans"/>
          <w:sz w:val="24"/>
          <w:szCs w:val="24"/>
          <w:lang w:val="en-IN"/>
        </w:rPr>
      </w:pPr>
      <w:r>
        <w:rPr>
          <w:rFonts w:ascii="Open Sans" w:hAnsi="Open Sans" w:cs="Open Sans"/>
          <w:lang w:val="en-IN"/>
        </w:rPr>
        <w:br w:type="page"/>
      </w:r>
    </w:p>
    <w:p w14:paraId="4A4B0BF3" w14:textId="10441B30" w:rsidR="00C450B0" w:rsidRPr="009419C2" w:rsidRDefault="00196291" w:rsidP="001A1DBD">
      <w:pPr>
        <w:pStyle w:val="BodyText"/>
        <w:spacing w:after="120" w:line="276" w:lineRule="auto"/>
        <w:rPr>
          <w:rFonts w:ascii="Open Sans" w:hAnsi="Open Sans" w:cs="Open Sans"/>
          <w:lang w:val="en-IN"/>
        </w:rPr>
      </w:pPr>
      <w:r w:rsidRPr="00196291">
        <w:rPr>
          <w:rFonts w:ascii="Open Sans" w:hAnsi="Open Sans" w:cs="Open Sans"/>
          <w:lang w:val="en-IN"/>
        </w:rPr>
        <w:lastRenderedPageBreak/>
        <w:drawing>
          <wp:inline distT="0" distB="0" distL="0" distR="0" wp14:anchorId="1FD3C380" wp14:editId="3B1BDA3A">
            <wp:extent cx="6348095" cy="3300095"/>
            <wp:effectExtent l="76200" t="76200" r="128905" b="128905"/>
            <wp:docPr id="96026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699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3300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97CD6" w14:textId="5FFEDAD1" w:rsidR="009419C2" w:rsidRPr="003E1402" w:rsidRDefault="00FB42F8" w:rsidP="003E1402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sz w:val="22"/>
          <w:szCs w:val="22"/>
        </w:rPr>
      </w:pPr>
      <w:r w:rsidRPr="00FB42F8">
        <w:rPr>
          <w:rFonts w:ascii="Open Sans" w:hAnsi="Open Sans" w:cs="Open Sans"/>
          <w:sz w:val="22"/>
          <w:szCs w:val="22"/>
        </w:rPr>
        <w:drawing>
          <wp:inline distT="0" distB="0" distL="0" distR="0" wp14:anchorId="4F1D7E35" wp14:editId="629FCF3A">
            <wp:extent cx="4525596" cy="4983783"/>
            <wp:effectExtent l="0" t="0" r="8890" b="7620"/>
            <wp:docPr id="3164702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70241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260" cy="49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2AC0" w14:textId="77777777" w:rsidR="00FB42F8" w:rsidRDefault="00FB42F8" w:rsidP="0046476F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b/>
          <w:bCs/>
          <w:sz w:val="22"/>
          <w:szCs w:val="22"/>
        </w:rPr>
      </w:pPr>
    </w:p>
    <w:p w14:paraId="7866FA9E" w14:textId="3227986F" w:rsidR="0046476F" w:rsidRPr="0046476F" w:rsidRDefault="0046476F" w:rsidP="0046476F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lastRenderedPageBreak/>
        <w:t xml:space="preserve">Week </w:t>
      </w:r>
      <w:r w:rsidR="004077E7">
        <w:rPr>
          <w:rFonts w:ascii="Open Sans" w:hAnsi="Open Sans" w:cs="Open Sans"/>
          <w:b/>
          <w:bCs/>
          <w:sz w:val="22"/>
          <w:szCs w:val="22"/>
        </w:rPr>
        <w:t>5</w:t>
      </w:r>
      <w:r>
        <w:rPr>
          <w:rFonts w:ascii="Open Sans" w:hAnsi="Open Sans" w:cs="Open Sans"/>
          <w:b/>
          <w:bCs/>
          <w:sz w:val="22"/>
          <w:szCs w:val="22"/>
        </w:rPr>
        <w:t xml:space="preserve">: </w:t>
      </w:r>
      <w:r w:rsidR="009D390A">
        <w:rPr>
          <w:rFonts w:ascii="Open Sans" w:hAnsi="Open Sans" w:cs="Open Sans"/>
          <w:b/>
          <w:bCs/>
          <w:sz w:val="22"/>
          <w:szCs w:val="22"/>
        </w:rPr>
        <w:t>1</w:t>
      </w:r>
      <w:r w:rsidR="00FB42F8">
        <w:rPr>
          <w:rFonts w:ascii="Open Sans" w:hAnsi="Open Sans" w:cs="Open Sans"/>
          <w:b/>
          <w:bCs/>
          <w:sz w:val="22"/>
          <w:szCs w:val="22"/>
        </w:rPr>
        <w:t>6</w:t>
      </w:r>
      <w:r>
        <w:rPr>
          <w:rFonts w:ascii="Open Sans" w:hAnsi="Open Sans" w:cs="Open Sans"/>
          <w:b/>
          <w:bCs/>
          <w:sz w:val="22"/>
          <w:szCs w:val="22"/>
        </w:rPr>
        <w:t xml:space="preserve"> FEBRUARY 2024</w:t>
      </w:r>
    </w:p>
    <w:p w14:paraId="084F35B1" w14:textId="07349E1A" w:rsidR="00567574" w:rsidRDefault="00FB42F8" w:rsidP="00516E36">
      <w:pPr>
        <w:pStyle w:val="BodyText"/>
        <w:widowControl/>
        <w:numPr>
          <w:ilvl w:val="0"/>
          <w:numId w:val="8"/>
        </w:numPr>
        <w:autoSpaceDE/>
        <w:autoSpaceDN/>
        <w:spacing w:after="120" w:line="276" w:lineRule="auto"/>
        <w:ind w:left="0" w:firstLine="0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Nginx and its basics</w:t>
      </w:r>
    </w:p>
    <w:p w14:paraId="46CB31F1" w14:textId="4D3ACCEF" w:rsidR="00FB42F8" w:rsidRDefault="008D5D3A" w:rsidP="00AC1509">
      <w:pPr>
        <w:pStyle w:val="BodyText"/>
        <w:rPr>
          <w:rFonts w:ascii="Open Sans" w:hAnsi="Open Sans" w:cs="Open Sans"/>
          <w:sz w:val="22"/>
          <w:szCs w:val="22"/>
        </w:rPr>
      </w:pPr>
      <w:r w:rsidRPr="008D5D3A">
        <w:rPr>
          <w:rFonts w:ascii="Open Sans" w:hAnsi="Open Sans" w:cs="Open Sans"/>
          <w:sz w:val="22"/>
          <w:szCs w:val="22"/>
        </w:rPr>
        <w:t xml:space="preserve">Nginx is a high-performance web server and reverse proxy known for its efficiency and scalability. It serves web content, handles HTTP requests, and can act as a reverse proxy and load balancer. Nginx is lightweight, resource-efficient, and capable of handling thousands of concurrent connections. It supports features like reverse proxy caching, load balancing, SSL termination, and </w:t>
      </w:r>
      <w:proofErr w:type="spellStart"/>
      <w:r w:rsidRPr="008D5D3A">
        <w:rPr>
          <w:rFonts w:ascii="Open Sans" w:hAnsi="Open Sans" w:cs="Open Sans"/>
          <w:sz w:val="22"/>
          <w:szCs w:val="22"/>
        </w:rPr>
        <w:t>WebSockets</w:t>
      </w:r>
      <w:proofErr w:type="spellEnd"/>
      <w:r w:rsidRPr="008D5D3A">
        <w:rPr>
          <w:rFonts w:ascii="Open Sans" w:hAnsi="Open Sans" w:cs="Open Sans"/>
          <w:sz w:val="22"/>
          <w:szCs w:val="22"/>
        </w:rPr>
        <w:t>, making it a popular choice for serving web applications and improving performance and reliability.</w:t>
      </w:r>
    </w:p>
    <w:p w14:paraId="774BBD1B" w14:textId="77777777" w:rsidR="008D5D3A" w:rsidRDefault="008D5D3A" w:rsidP="00AC1509">
      <w:pPr>
        <w:pStyle w:val="BodyText"/>
        <w:rPr>
          <w:rFonts w:ascii="Open Sans" w:hAnsi="Open Sans" w:cs="Open Sans"/>
          <w:sz w:val="22"/>
          <w:szCs w:val="22"/>
        </w:rPr>
      </w:pPr>
    </w:p>
    <w:p w14:paraId="0CF08954" w14:textId="2047BF6E" w:rsidR="008D5D3A" w:rsidRDefault="008D5D3A" w:rsidP="00AC1509">
      <w:pPr>
        <w:pStyle w:val="BodyTex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Example – All the basic commands of nginx used in </w:t>
      </w:r>
      <w:proofErr w:type="spellStart"/>
      <w:r>
        <w:rPr>
          <w:rFonts w:ascii="Open Sans" w:hAnsi="Open Sans" w:cs="Open Sans"/>
          <w:sz w:val="22"/>
          <w:szCs w:val="22"/>
        </w:rPr>
        <w:t>nginx.conf</w:t>
      </w:r>
      <w:proofErr w:type="spellEnd"/>
      <w:r>
        <w:rPr>
          <w:rFonts w:ascii="Open Sans" w:hAnsi="Open Sans" w:cs="Open Sans"/>
          <w:sz w:val="22"/>
          <w:szCs w:val="22"/>
        </w:rPr>
        <w:t xml:space="preserve"> </w:t>
      </w:r>
      <w:proofErr w:type="gramStart"/>
      <w:r>
        <w:rPr>
          <w:rFonts w:ascii="Open Sans" w:hAnsi="Open Sans" w:cs="Open Sans"/>
          <w:sz w:val="22"/>
          <w:szCs w:val="22"/>
        </w:rPr>
        <w:t>file</w:t>
      </w:r>
      <w:proofErr w:type="gramEnd"/>
    </w:p>
    <w:p w14:paraId="20030B12" w14:textId="77777777" w:rsidR="008D5D3A" w:rsidRDefault="008D5D3A" w:rsidP="00AC1509">
      <w:pPr>
        <w:pStyle w:val="BodyText"/>
        <w:rPr>
          <w:rFonts w:ascii="Open Sans" w:hAnsi="Open Sans" w:cs="Open Sans"/>
          <w:sz w:val="22"/>
          <w:szCs w:val="22"/>
        </w:rPr>
      </w:pPr>
    </w:p>
    <w:p w14:paraId="5616025F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events {</w:t>
      </w:r>
    </w:p>
    <w:p w14:paraId="2565D9A5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worker_connections</w:t>
      </w:r>
      <w:proofErr w:type="spell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D5D3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1024</w:t>
      </w: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F5B4E55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CD8DFFA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0DF07AD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http {</w:t>
      </w:r>
    </w:p>
    <w:p w14:paraId="173667DE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include       </w:t>
      </w:r>
      <w:proofErr w:type="spellStart"/>
      <w:proofErr w:type="gram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mime.types</w:t>
      </w:r>
      <w:proofErr w:type="spellEnd"/>
      <w:proofErr w:type="gram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D3B7855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default_</w:t>
      </w:r>
      <w:proofErr w:type="gram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type</w:t>
      </w:r>
      <w:proofErr w:type="spell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application</w:t>
      </w:r>
      <w:proofErr w:type="gram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/octet-stream;</w:t>
      </w:r>
    </w:p>
    <w:p w14:paraId="0D840FB3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sendfile</w:t>
      </w:r>
      <w:proofErr w:type="spell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on;</w:t>
      </w:r>
      <w:proofErr w:type="gramEnd"/>
    </w:p>
    <w:p w14:paraId="1E5B100F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keepalive_</w:t>
      </w:r>
      <w:proofErr w:type="gram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timeout</w:t>
      </w:r>
      <w:proofErr w:type="spell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</w:t>
      </w:r>
      <w:r w:rsidRPr="008D5D3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65</w:t>
      </w:r>
      <w:proofErr w:type="gram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683D49C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803140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8D5D3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D5D3A">
        <w:rPr>
          <w:rFonts w:ascii="Consolas" w:eastAsia="Times New Roman" w:hAnsi="Consolas" w:cs="Times New Roman"/>
          <w:color w:val="008080"/>
          <w:sz w:val="21"/>
          <w:szCs w:val="21"/>
          <w:lang w:val="en-IN" w:eastAsia="en-IN"/>
        </w:rPr>
        <w:t>Other</w:t>
      </w: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D5D3A">
        <w:rPr>
          <w:rFonts w:ascii="Consolas" w:eastAsia="Times New Roman" w:hAnsi="Consolas" w:cs="Times New Roman"/>
          <w:color w:val="008080"/>
          <w:sz w:val="21"/>
          <w:szCs w:val="21"/>
          <w:lang w:val="en-IN" w:eastAsia="en-IN"/>
        </w:rPr>
        <w:t>HTTP</w:t>
      </w: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configurations...</w:t>
      </w:r>
    </w:p>
    <w:p w14:paraId="12EE3028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6BA2215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3056C0D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 {</w:t>
      </w:r>
    </w:p>
    <w:p w14:paraId="120EFEC0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listen       </w:t>
      </w:r>
      <w:proofErr w:type="gramStart"/>
      <w:r w:rsidRPr="00BD24F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80</w:t>
      </w: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44FBEED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server_</w:t>
      </w:r>
      <w:proofErr w:type="gramStart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name</w:t>
      </w:r>
      <w:proofErr w:type="spellEnd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example.com</w:t>
      </w:r>
      <w:proofErr w:type="gramEnd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25C6642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DCBDBDB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location / {</w:t>
      </w:r>
    </w:p>
    <w:p w14:paraId="60BE06EC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root   /</w:t>
      </w:r>
      <w:proofErr w:type="spellStart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usr</w:t>
      </w:r>
      <w:proofErr w:type="spellEnd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/share/nginx/</w:t>
      </w:r>
      <w:proofErr w:type="gramStart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html;</w:t>
      </w:r>
      <w:proofErr w:type="gramEnd"/>
    </w:p>
    <w:p w14:paraId="751C6592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gramStart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index  index.html</w:t>
      </w:r>
      <w:proofErr w:type="gramEnd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index.htm;</w:t>
      </w:r>
    </w:p>
    <w:p w14:paraId="5D718A13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14:paraId="67CAD471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B44CF36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BD24F7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24F7">
        <w:rPr>
          <w:rFonts w:ascii="Consolas" w:eastAsia="Times New Roman" w:hAnsi="Consolas" w:cs="Times New Roman"/>
          <w:color w:val="008080"/>
          <w:sz w:val="21"/>
          <w:szCs w:val="21"/>
          <w:lang w:val="en-IN" w:eastAsia="en-IN"/>
        </w:rPr>
        <w:t>Other</w:t>
      </w: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server configurations...</w:t>
      </w:r>
    </w:p>
    <w:p w14:paraId="49CE347E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6C09294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488DB7D" w14:textId="77777777" w:rsidR="006A514C" w:rsidRPr="006A514C" w:rsidRDefault="006A514C" w:rsidP="006A514C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error_</w:t>
      </w:r>
      <w:proofErr w:type="gramStart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log</w:t>
      </w:r>
      <w:proofErr w:type="spellEnd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/</w:t>
      </w:r>
      <w:r w:rsidRPr="006A51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/log/nginx/error.log</w:t>
      </w:r>
      <w:proofErr w:type="gramEnd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1590B4C" w14:textId="77777777" w:rsidR="006A514C" w:rsidRPr="006A514C" w:rsidRDefault="006A514C" w:rsidP="006A514C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access_</w:t>
      </w:r>
      <w:proofErr w:type="gramStart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log</w:t>
      </w:r>
      <w:proofErr w:type="spellEnd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/</w:t>
      </w:r>
      <w:r w:rsidRPr="006A51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/log/nginx/access.log</w:t>
      </w:r>
      <w:proofErr w:type="gramEnd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main;</w:t>
      </w:r>
    </w:p>
    <w:p w14:paraId="519C417C" w14:textId="77777777" w:rsidR="008D5D3A" w:rsidRPr="008D5D3A" w:rsidRDefault="008D5D3A" w:rsidP="00AC1509">
      <w:pPr>
        <w:pStyle w:val="BodyText"/>
        <w:rPr>
          <w:rFonts w:ascii="Open Sans" w:hAnsi="Open Sans" w:cs="Open Sans"/>
          <w:sz w:val="22"/>
          <w:szCs w:val="22"/>
        </w:rPr>
      </w:pPr>
    </w:p>
    <w:p w14:paraId="6B230105" w14:textId="77777777" w:rsidR="00FB42F8" w:rsidRDefault="00FB42F8" w:rsidP="00AC1509">
      <w:pPr>
        <w:pStyle w:val="BodyText"/>
        <w:rPr>
          <w:rFonts w:ascii="Open Sans" w:hAnsi="Open Sans" w:cs="Open Sans"/>
          <w:b/>
          <w:bCs/>
          <w:sz w:val="22"/>
          <w:szCs w:val="22"/>
        </w:rPr>
      </w:pPr>
    </w:p>
    <w:p w14:paraId="6A9909B3" w14:textId="77777777" w:rsidR="006A514C" w:rsidRDefault="006A514C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br w:type="page"/>
      </w:r>
    </w:p>
    <w:p w14:paraId="46C0E960" w14:textId="0F8B26E6" w:rsidR="00104EDE" w:rsidRPr="00270227" w:rsidRDefault="00104EDE" w:rsidP="00AC1509">
      <w:pPr>
        <w:pStyle w:val="BodyText"/>
        <w:rPr>
          <w:rFonts w:ascii="Open Sans" w:hAnsi="Open Sans" w:cs="Open Sans"/>
          <w:b/>
          <w:bCs/>
          <w:sz w:val="22"/>
          <w:szCs w:val="22"/>
        </w:rPr>
      </w:pPr>
      <w:r w:rsidRPr="00270227">
        <w:rPr>
          <w:rFonts w:ascii="Open Sans" w:hAnsi="Open Sans" w:cs="Open Sans"/>
          <w:b/>
          <w:bCs/>
          <w:sz w:val="22"/>
          <w:szCs w:val="22"/>
        </w:rPr>
        <w:lastRenderedPageBreak/>
        <w:t xml:space="preserve">WEEK </w:t>
      </w:r>
      <w:proofErr w:type="gramStart"/>
      <w:r w:rsidR="004077E7">
        <w:rPr>
          <w:rFonts w:ascii="Open Sans" w:hAnsi="Open Sans" w:cs="Open Sans"/>
          <w:b/>
          <w:bCs/>
          <w:sz w:val="22"/>
          <w:szCs w:val="22"/>
        </w:rPr>
        <w:t>5</w:t>
      </w:r>
      <w:r w:rsidRPr="00270227">
        <w:rPr>
          <w:rFonts w:ascii="Open Sans" w:hAnsi="Open Sans" w:cs="Open Sans"/>
          <w:b/>
          <w:bCs/>
          <w:sz w:val="22"/>
          <w:szCs w:val="22"/>
        </w:rPr>
        <w:t xml:space="preserve"> :</w:t>
      </w:r>
      <w:proofErr w:type="gramEnd"/>
      <w:r w:rsidRPr="00270227">
        <w:rPr>
          <w:rFonts w:ascii="Open Sans" w:hAnsi="Open Sans" w:cs="Open Sans"/>
          <w:b/>
          <w:bCs/>
          <w:sz w:val="22"/>
          <w:szCs w:val="22"/>
        </w:rPr>
        <w:t xml:space="preserve">  </w:t>
      </w:r>
      <w:r w:rsidR="009D390A">
        <w:rPr>
          <w:rFonts w:ascii="Open Sans" w:hAnsi="Open Sans" w:cs="Open Sans"/>
          <w:b/>
          <w:bCs/>
          <w:sz w:val="22"/>
          <w:szCs w:val="22"/>
        </w:rPr>
        <w:t>1</w:t>
      </w:r>
      <w:r w:rsidR="00F276DA">
        <w:rPr>
          <w:rFonts w:ascii="Open Sans" w:hAnsi="Open Sans" w:cs="Open Sans"/>
          <w:b/>
          <w:bCs/>
          <w:sz w:val="22"/>
          <w:szCs w:val="22"/>
        </w:rPr>
        <w:t>9</w:t>
      </w:r>
      <w:r w:rsidR="0046476F">
        <w:rPr>
          <w:rFonts w:ascii="Open Sans" w:hAnsi="Open Sans" w:cs="Open Sans"/>
          <w:b/>
          <w:bCs/>
          <w:sz w:val="22"/>
          <w:szCs w:val="22"/>
        </w:rPr>
        <w:t xml:space="preserve"> FEBRUARY</w:t>
      </w:r>
      <w:r w:rsidRPr="00270227">
        <w:rPr>
          <w:rFonts w:ascii="Open Sans" w:hAnsi="Open Sans" w:cs="Open Sans"/>
          <w:b/>
          <w:bCs/>
          <w:sz w:val="22"/>
          <w:szCs w:val="22"/>
        </w:rPr>
        <w:t xml:space="preserve"> 2024</w:t>
      </w:r>
    </w:p>
    <w:p w14:paraId="6D82B885" w14:textId="34EB37E7" w:rsidR="008C576D" w:rsidRPr="0046476F" w:rsidRDefault="009D390A" w:rsidP="0046476F">
      <w:pPr>
        <w:pStyle w:val="BodyText"/>
        <w:widowControl/>
        <w:numPr>
          <w:ilvl w:val="0"/>
          <w:numId w:val="8"/>
        </w:numPr>
        <w:autoSpaceDE/>
        <w:autoSpaceDN/>
        <w:spacing w:after="120" w:line="276" w:lineRule="auto"/>
        <w:ind w:left="0" w:hanging="11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Built</w:t>
      </w:r>
      <w:r w:rsidR="00C104C0">
        <w:rPr>
          <w:rFonts w:ascii="Open Sans" w:hAnsi="Open Sans" w:cs="Open Sans"/>
          <w:b/>
          <w:bCs/>
          <w:sz w:val="22"/>
          <w:szCs w:val="22"/>
        </w:rPr>
        <w:t xml:space="preserve"> Reverse Proxy using Nginx, PM2</w:t>
      </w:r>
      <w:r w:rsidR="0046476F">
        <w:rPr>
          <w:rFonts w:ascii="Open Sans" w:hAnsi="Open Sans" w:cs="Open Sans"/>
          <w:b/>
          <w:bCs/>
          <w:sz w:val="22"/>
          <w:szCs w:val="22"/>
        </w:rPr>
        <w:t>–</w:t>
      </w:r>
    </w:p>
    <w:p w14:paraId="148B5E2B" w14:textId="61A1CFC0" w:rsidR="00F27930" w:rsidRDefault="00F27930" w:rsidP="009D390A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b/>
          <w:bCs/>
          <w:sz w:val="20"/>
          <w:szCs w:val="20"/>
        </w:rPr>
      </w:pPr>
    </w:p>
    <w:p w14:paraId="6D2F78F2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21E2A">
        <w:rPr>
          <w:rFonts w:ascii="Consolas" w:eastAsia="Times New Roman" w:hAnsi="Consolas" w:cs="Times New Roman"/>
          <w:color w:val="008080"/>
          <w:sz w:val="21"/>
          <w:szCs w:val="21"/>
          <w:lang w:val="en-IN" w:eastAsia="en-IN"/>
        </w:rPr>
        <w:t>Context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-</w:t>
      </w:r>
      <w:proofErr w:type="gramEnd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21E2A">
        <w:rPr>
          <w:rFonts w:ascii="Consolas" w:eastAsia="Times New Roman" w:hAnsi="Consolas" w:cs="Times New Roman"/>
          <w:color w:val="008080"/>
          <w:sz w:val="21"/>
          <w:szCs w:val="21"/>
          <w:lang w:val="en-IN" w:eastAsia="en-IN"/>
        </w:rPr>
        <w:t>Directives</w:t>
      </w:r>
    </w:p>
    <w:p w14:paraId="513FD226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events{</w:t>
      </w:r>
      <w:proofErr w:type="gramEnd"/>
    </w:p>
    <w:p w14:paraId="186DEDEC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C4D42B6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B052100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CFD185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http{</w:t>
      </w:r>
      <w:proofErr w:type="gramEnd"/>
    </w:p>
    <w:p w14:paraId="25A5B0F6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include </w:t>
      </w:r>
      <w:proofErr w:type="spellStart"/>
      <w:proofErr w:type="gram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mime.types</w:t>
      </w:r>
      <w:proofErr w:type="spellEnd"/>
      <w:proofErr w:type="gramEnd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0829872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D1F2768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upstream </w:t>
      </w:r>
      <w:proofErr w:type="spell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node_</w:t>
      </w:r>
      <w:proofErr w:type="gram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starter</w:t>
      </w:r>
      <w:proofErr w:type="spellEnd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7F377A06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server 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127.0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0.1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proofErr w:type="gramStart"/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2000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E512FB2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server 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127.0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0.1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proofErr w:type="gramStart"/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2001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B9F6859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server 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127.0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0.1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proofErr w:type="gramStart"/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2002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D731060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14:paraId="1247F7E3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DFD7E1A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gram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server{</w:t>
      </w:r>
      <w:proofErr w:type="gramEnd"/>
    </w:p>
    <w:p w14:paraId="30DBA5F4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listen </w:t>
      </w:r>
      <w:proofErr w:type="gramStart"/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8080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57A5AE1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1FD5063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root </w:t>
      </w:r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"C:\\Users\\ZTI\\OneDrive - ZURU INC\\Desktop\\NGINX\\website</w:t>
      </w:r>
      <w:proofErr w:type="gramStart"/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E01E07A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90D5B32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below location logs the express server running on port 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2000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2001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2002</w:t>
      </w:r>
    </w:p>
    <w:p w14:paraId="207073D1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location / {</w:t>
      </w:r>
    </w:p>
    <w:p w14:paraId="1517ECEC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proxy_pass</w:t>
      </w:r>
      <w:proofErr w:type="spellEnd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http://node_starter; </w:t>
      </w: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will automatically load balance the requests between the </w:t>
      </w:r>
      <w:proofErr w:type="spell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node_starter</w:t>
      </w:r>
      <w:proofErr w:type="spellEnd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servers mentioned </w:t>
      </w:r>
      <w:r w:rsidRPr="00C21E2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the upstream </w:t>
      </w:r>
      <w:proofErr w:type="gram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block</w:t>
      </w:r>
      <w:proofErr w:type="gramEnd"/>
    </w:p>
    <w:p w14:paraId="51E8E4F6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}</w:t>
      </w:r>
    </w:p>
    <w:p w14:paraId="6EA4994A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B99A99D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below locations logs the static files </w:t>
      </w:r>
      <w:r w:rsidRPr="00C21E2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the website folder</w:t>
      </w:r>
    </w:p>
    <w:p w14:paraId="110CBE16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location /first {</w:t>
      </w:r>
    </w:p>
    <w:p w14:paraId="30E5017F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/first is implicitly added to the end </w:t>
      </w:r>
      <w:r w:rsidRPr="00C21E2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of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the root structure</w:t>
      </w:r>
    </w:p>
    <w:p w14:paraId="5C77451E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root </w:t>
      </w:r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"C:\\Users\\ZTI\\OneDrive - ZURU INC\\Desktop\\NGINX\\website</w:t>
      </w:r>
      <w:proofErr w:type="gramStart"/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6A383E3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}</w:t>
      </w:r>
    </w:p>
    <w:p w14:paraId="2A077C33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C34771B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location /second {</w:t>
      </w:r>
    </w:p>
    <w:p w14:paraId="03CA4B10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/alias is not implicitly added to the end </w:t>
      </w:r>
      <w:r w:rsidRPr="00C21E2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of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the root structure</w:t>
      </w:r>
    </w:p>
    <w:p w14:paraId="02AE48DB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alias </w:t>
      </w:r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"C:\\Users\\ZTI\\OneDrive - ZURU INC\\Desktop\\NGINX\\website\\first</w:t>
      </w:r>
      <w:proofErr w:type="gramStart"/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32DBB31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}</w:t>
      </w:r>
    </w:p>
    <w:p w14:paraId="3C734B80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E245248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location /third {</w:t>
      </w:r>
    </w:p>
    <w:p w14:paraId="42755365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/third is implicitly added to the end </w:t>
      </w:r>
      <w:r w:rsidRPr="00C21E2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of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the root structure</w:t>
      </w:r>
    </w:p>
    <w:p w14:paraId="2A0D2F39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root </w:t>
      </w:r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"C:\\Users\\ZTI\\OneDrive - ZURU INC\\Desktop\\NGINX\\website</w:t>
      </w:r>
      <w:proofErr w:type="gramStart"/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6D955E7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try_files</w:t>
      </w:r>
      <w:proofErr w:type="spellEnd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/third/index.html /third/index.htm /third/misc.html /third/third.htm =</w:t>
      </w:r>
      <w:proofErr w:type="gramStart"/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403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AC16199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}</w:t>
      </w:r>
    </w:p>
    <w:p w14:paraId="17CA0CE4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14:paraId="3D5D464B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6EC5646" w14:textId="7AFFD279" w:rsidR="00F309CC" w:rsidRPr="00F309CC" w:rsidRDefault="00F309CC" w:rsidP="009D390A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sz w:val="20"/>
          <w:szCs w:val="20"/>
        </w:rPr>
      </w:pPr>
    </w:p>
    <w:sectPr w:rsidR="00F309CC" w:rsidRPr="00F309CC" w:rsidSect="00AC1509">
      <w:pgSz w:w="11910" w:h="16840"/>
      <w:pgMar w:top="1380" w:right="920" w:bottom="1135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483911"/>
    <w:multiLevelType w:val="hybridMultilevel"/>
    <w:tmpl w:val="071AA99E"/>
    <w:lvl w:ilvl="0" w:tplc="7E1C9EB6">
      <w:numFmt w:val="bullet"/>
      <w:lvlText w:val="•"/>
      <w:lvlJc w:val="left"/>
      <w:pPr>
        <w:ind w:left="374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DEFD2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FF82ECC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3DCA95E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098224C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661CC774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6" w:tplc="2BEA3F26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7" w:tplc="19A64BD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1C8EB44E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1072C4"/>
    <w:multiLevelType w:val="hybridMultilevel"/>
    <w:tmpl w:val="BC7A1E34"/>
    <w:lvl w:ilvl="0" w:tplc="DA323856">
      <w:start w:val="5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F2594"/>
    <w:multiLevelType w:val="hybridMultilevel"/>
    <w:tmpl w:val="35066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67D2A"/>
    <w:multiLevelType w:val="hybridMultilevel"/>
    <w:tmpl w:val="45821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160E8"/>
    <w:multiLevelType w:val="hybridMultilevel"/>
    <w:tmpl w:val="EAC8B4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37F2E"/>
    <w:multiLevelType w:val="hybridMultilevel"/>
    <w:tmpl w:val="DB9A5A14"/>
    <w:lvl w:ilvl="0" w:tplc="27D8EF70">
      <w:numFmt w:val="bullet"/>
      <w:lvlText w:val="➢"/>
      <w:lvlJc w:val="left"/>
      <w:pPr>
        <w:ind w:left="386" w:hanging="286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3CEE051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B1D258F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79CAA76E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4" w:tplc="A496B41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5" w:tplc="6EAE9D76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27D68374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7" w:tplc="6BFC447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1D0309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007BB6"/>
    <w:multiLevelType w:val="hybridMultilevel"/>
    <w:tmpl w:val="5BAC70C2"/>
    <w:lvl w:ilvl="0" w:tplc="EFBA6AB6">
      <w:start w:val="3"/>
      <w:numFmt w:val="decimal"/>
      <w:lvlText w:val="%1"/>
      <w:lvlJc w:val="left"/>
      <w:pPr>
        <w:ind w:left="4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5" w:hanging="360"/>
      </w:pPr>
    </w:lvl>
    <w:lvl w:ilvl="2" w:tplc="4009001B" w:tentative="1">
      <w:start w:val="1"/>
      <w:numFmt w:val="lowerRoman"/>
      <w:lvlText w:val="%3."/>
      <w:lvlJc w:val="right"/>
      <w:pPr>
        <w:ind w:left="1855" w:hanging="180"/>
      </w:pPr>
    </w:lvl>
    <w:lvl w:ilvl="3" w:tplc="4009000F" w:tentative="1">
      <w:start w:val="1"/>
      <w:numFmt w:val="decimal"/>
      <w:lvlText w:val="%4."/>
      <w:lvlJc w:val="left"/>
      <w:pPr>
        <w:ind w:left="2575" w:hanging="360"/>
      </w:pPr>
    </w:lvl>
    <w:lvl w:ilvl="4" w:tplc="40090019" w:tentative="1">
      <w:start w:val="1"/>
      <w:numFmt w:val="lowerLetter"/>
      <w:lvlText w:val="%5."/>
      <w:lvlJc w:val="left"/>
      <w:pPr>
        <w:ind w:left="3295" w:hanging="360"/>
      </w:pPr>
    </w:lvl>
    <w:lvl w:ilvl="5" w:tplc="4009001B" w:tentative="1">
      <w:start w:val="1"/>
      <w:numFmt w:val="lowerRoman"/>
      <w:lvlText w:val="%6."/>
      <w:lvlJc w:val="right"/>
      <w:pPr>
        <w:ind w:left="4015" w:hanging="180"/>
      </w:pPr>
    </w:lvl>
    <w:lvl w:ilvl="6" w:tplc="4009000F" w:tentative="1">
      <w:start w:val="1"/>
      <w:numFmt w:val="decimal"/>
      <w:lvlText w:val="%7."/>
      <w:lvlJc w:val="left"/>
      <w:pPr>
        <w:ind w:left="4735" w:hanging="360"/>
      </w:pPr>
    </w:lvl>
    <w:lvl w:ilvl="7" w:tplc="40090019" w:tentative="1">
      <w:start w:val="1"/>
      <w:numFmt w:val="lowerLetter"/>
      <w:lvlText w:val="%8."/>
      <w:lvlJc w:val="left"/>
      <w:pPr>
        <w:ind w:left="5455" w:hanging="360"/>
      </w:pPr>
    </w:lvl>
    <w:lvl w:ilvl="8" w:tplc="40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9" w15:restartNumberingAfterBreak="0">
    <w:nsid w:val="42AD2D52"/>
    <w:multiLevelType w:val="hybridMultilevel"/>
    <w:tmpl w:val="CA20B908"/>
    <w:lvl w:ilvl="0" w:tplc="845890C8">
      <w:start w:val="12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76894"/>
    <w:multiLevelType w:val="hybridMultilevel"/>
    <w:tmpl w:val="60EEF112"/>
    <w:lvl w:ilvl="0" w:tplc="FC76F738">
      <w:numFmt w:val="bullet"/>
      <w:lvlText w:val=""/>
      <w:lvlJc w:val="left"/>
      <w:pPr>
        <w:ind w:left="1151" w:hanging="41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36EA5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3EA3A6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9B46334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8904F6E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9F74A328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6" w:tplc="BABA0B26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FBE2932E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D95C3E5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6F24B61"/>
    <w:multiLevelType w:val="hybridMultilevel"/>
    <w:tmpl w:val="3508ED96"/>
    <w:lvl w:ilvl="0" w:tplc="E9ACFA62">
      <w:start w:val="12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DCABA"/>
    <w:multiLevelType w:val="multilevel"/>
    <w:tmpl w:val="59ADCA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307ACB"/>
    <w:multiLevelType w:val="hybridMultilevel"/>
    <w:tmpl w:val="5F5EF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F05D8"/>
    <w:multiLevelType w:val="multilevel"/>
    <w:tmpl w:val="A156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ED39FC"/>
    <w:multiLevelType w:val="hybridMultilevel"/>
    <w:tmpl w:val="71A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240F6"/>
    <w:multiLevelType w:val="hybridMultilevel"/>
    <w:tmpl w:val="C6ECD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204B0"/>
    <w:multiLevelType w:val="hybridMultilevel"/>
    <w:tmpl w:val="00D2AF66"/>
    <w:lvl w:ilvl="0" w:tplc="9AC61E54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536603">
    <w:abstractNumId w:val="10"/>
  </w:num>
  <w:num w:numId="2" w16cid:durableId="823664429">
    <w:abstractNumId w:val="7"/>
  </w:num>
  <w:num w:numId="3" w16cid:durableId="1585215612">
    <w:abstractNumId w:val="2"/>
  </w:num>
  <w:num w:numId="4" w16cid:durableId="1764570612">
    <w:abstractNumId w:val="1"/>
  </w:num>
  <w:num w:numId="5" w16cid:durableId="1422025010">
    <w:abstractNumId w:val="12"/>
  </w:num>
  <w:num w:numId="6" w16cid:durableId="1899240693">
    <w:abstractNumId w:val="0"/>
  </w:num>
  <w:num w:numId="7" w16cid:durableId="1130250789">
    <w:abstractNumId w:val="16"/>
  </w:num>
  <w:num w:numId="8" w16cid:durableId="470515335">
    <w:abstractNumId w:val="13"/>
  </w:num>
  <w:num w:numId="9" w16cid:durableId="1272014784">
    <w:abstractNumId w:val="15"/>
  </w:num>
  <w:num w:numId="10" w16cid:durableId="1018891975">
    <w:abstractNumId w:val="6"/>
  </w:num>
  <w:num w:numId="11" w16cid:durableId="1584801977">
    <w:abstractNumId w:val="8"/>
  </w:num>
  <w:num w:numId="12" w16cid:durableId="4135313">
    <w:abstractNumId w:val="16"/>
  </w:num>
  <w:num w:numId="13" w16cid:durableId="267665667">
    <w:abstractNumId w:val="3"/>
  </w:num>
  <w:num w:numId="14" w16cid:durableId="232811988">
    <w:abstractNumId w:val="11"/>
  </w:num>
  <w:num w:numId="15" w16cid:durableId="2120906263">
    <w:abstractNumId w:val="9"/>
  </w:num>
  <w:num w:numId="16" w16cid:durableId="138232267">
    <w:abstractNumId w:val="17"/>
  </w:num>
  <w:num w:numId="17" w16cid:durableId="207126833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944917353">
    <w:abstractNumId w:val="4"/>
  </w:num>
  <w:num w:numId="19" w16cid:durableId="1506894335">
    <w:abstractNumId w:val="14"/>
  </w:num>
  <w:num w:numId="20" w16cid:durableId="539513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2NDYzMDa0MDI3NjJX0lEKTi0uzszPAykwqwUA7vFI1SwAAAA="/>
  </w:docVars>
  <w:rsids>
    <w:rsidRoot w:val="00D54C38"/>
    <w:rsid w:val="000112F0"/>
    <w:rsid w:val="000357E6"/>
    <w:rsid w:val="00042CC5"/>
    <w:rsid w:val="000522E2"/>
    <w:rsid w:val="00065376"/>
    <w:rsid w:val="00065AFC"/>
    <w:rsid w:val="00084C81"/>
    <w:rsid w:val="000B0DB2"/>
    <w:rsid w:val="000C1D26"/>
    <w:rsid w:val="000D0002"/>
    <w:rsid w:val="000E26D3"/>
    <w:rsid w:val="00104EDE"/>
    <w:rsid w:val="00125628"/>
    <w:rsid w:val="001572C8"/>
    <w:rsid w:val="0016102B"/>
    <w:rsid w:val="00170192"/>
    <w:rsid w:val="00173941"/>
    <w:rsid w:val="0018031F"/>
    <w:rsid w:val="00196291"/>
    <w:rsid w:val="001A1DBD"/>
    <w:rsid w:val="001D68CB"/>
    <w:rsid w:val="001D6DF1"/>
    <w:rsid w:val="001F4C08"/>
    <w:rsid w:val="00201E3D"/>
    <w:rsid w:val="00210492"/>
    <w:rsid w:val="00226742"/>
    <w:rsid w:val="00255F50"/>
    <w:rsid w:val="00262BD4"/>
    <w:rsid w:val="00270227"/>
    <w:rsid w:val="00276866"/>
    <w:rsid w:val="0029277A"/>
    <w:rsid w:val="002A65C6"/>
    <w:rsid w:val="002B6014"/>
    <w:rsid w:val="002D435F"/>
    <w:rsid w:val="002F58A0"/>
    <w:rsid w:val="00306A1E"/>
    <w:rsid w:val="0031337C"/>
    <w:rsid w:val="00316FAA"/>
    <w:rsid w:val="00357026"/>
    <w:rsid w:val="00360172"/>
    <w:rsid w:val="00360DE6"/>
    <w:rsid w:val="00362F7F"/>
    <w:rsid w:val="0038507C"/>
    <w:rsid w:val="003A1561"/>
    <w:rsid w:val="003B40FC"/>
    <w:rsid w:val="003C69D8"/>
    <w:rsid w:val="003C7670"/>
    <w:rsid w:val="003E1402"/>
    <w:rsid w:val="003F589A"/>
    <w:rsid w:val="004077E7"/>
    <w:rsid w:val="00440A44"/>
    <w:rsid w:val="0046476F"/>
    <w:rsid w:val="00471F90"/>
    <w:rsid w:val="0047759C"/>
    <w:rsid w:val="004857C5"/>
    <w:rsid w:val="004B12AA"/>
    <w:rsid w:val="004C222C"/>
    <w:rsid w:val="004D71BB"/>
    <w:rsid w:val="004E4354"/>
    <w:rsid w:val="00516E36"/>
    <w:rsid w:val="00567574"/>
    <w:rsid w:val="00591318"/>
    <w:rsid w:val="00592A7D"/>
    <w:rsid w:val="005B053D"/>
    <w:rsid w:val="005E70C4"/>
    <w:rsid w:val="00622652"/>
    <w:rsid w:val="006273C1"/>
    <w:rsid w:val="00650804"/>
    <w:rsid w:val="006A3EF8"/>
    <w:rsid w:val="006A508E"/>
    <w:rsid w:val="006A514C"/>
    <w:rsid w:val="006D77A7"/>
    <w:rsid w:val="006E29A3"/>
    <w:rsid w:val="006E3F53"/>
    <w:rsid w:val="006F7026"/>
    <w:rsid w:val="007126D8"/>
    <w:rsid w:val="00723C76"/>
    <w:rsid w:val="00726FE7"/>
    <w:rsid w:val="00754150"/>
    <w:rsid w:val="00761850"/>
    <w:rsid w:val="00762BE4"/>
    <w:rsid w:val="007B3B44"/>
    <w:rsid w:val="007F108F"/>
    <w:rsid w:val="007F6783"/>
    <w:rsid w:val="0082040F"/>
    <w:rsid w:val="00825B95"/>
    <w:rsid w:val="00841DE3"/>
    <w:rsid w:val="008513EE"/>
    <w:rsid w:val="008702E9"/>
    <w:rsid w:val="00880C6C"/>
    <w:rsid w:val="00896E4F"/>
    <w:rsid w:val="008A5B22"/>
    <w:rsid w:val="008C576D"/>
    <w:rsid w:val="008D5D3A"/>
    <w:rsid w:val="00900D5E"/>
    <w:rsid w:val="00901EE6"/>
    <w:rsid w:val="00912CFC"/>
    <w:rsid w:val="009419C2"/>
    <w:rsid w:val="0097133B"/>
    <w:rsid w:val="009A737D"/>
    <w:rsid w:val="009D390A"/>
    <w:rsid w:val="009D46C4"/>
    <w:rsid w:val="009D7269"/>
    <w:rsid w:val="00A01CF4"/>
    <w:rsid w:val="00A15397"/>
    <w:rsid w:val="00A71126"/>
    <w:rsid w:val="00AA4BB9"/>
    <w:rsid w:val="00AA56D4"/>
    <w:rsid w:val="00AC1509"/>
    <w:rsid w:val="00AF6902"/>
    <w:rsid w:val="00B0658F"/>
    <w:rsid w:val="00B2606B"/>
    <w:rsid w:val="00B37B87"/>
    <w:rsid w:val="00B40DFC"/>
    <w:rsid w:val="00B45DCD"/>
    <w:rsid w:val="00B470E7"/>
    <w:rsid w:val="00B853DA"/>
    <w:rsid w:val="00B8794C"/>
    <w:rsid w:val="00B95ACB"/>
    <w:rsid w:val="00BA2A88"/>
    <w:rsid w:val="00BD24F7"/>
    <w:rsid w:val="00BE3C24"/>
    <w:rsid w:val="00BE7CF2"/>
    <w:rsid w:val="00BF7745"/>
    <w:rsid w:val="00C007C8"/>
    <w:rsid w:val="00C104C0"/>
    <w:rsid w:val="00C15215"/>
    <w:rsid w:val="00C21E2A"/>
    <w:rsid w:val="00C450B0"/>
    <w:rsid w:val="00C62382"/>
    <w:rsid w:val="00C673DA"/>
    <w:rsid w:val="00C84E68"/>
    <w:rsid w:val="00C90CC5"/>
    <w:rsid w:val="00CA0A46"/>
    <w:rsid w:val="00CB063F"/>
    <w:rsid w:val="00CD10A4"/>
    <w:rsid w:val="00CD2266"/>
    <w:rsid w:val="00CD6EC6"/>
    <w:rsid w:val="00D03BBB"/>
    <w:rsid w:val="00D05B40"/>
    <w:rsid w:val="00D44FD5"/>
    <w:rsid w:val="00D54C38"/>
    <w:rsid w:val="00D6069C"/>
    <w:rsid w:val="00D6790B"/>
    <w:rsid w:val="00D759BF"/>
    <w:rsid w:val="00DD5287"/>
    <w:rsid w:val="00DD5653"/>
    <w:rsid w:val="00DE7449"/>
    <w:rsid w:val="00DF17C1"/>
    <w:rsid w:val="00DF5572"/>
    <w:rsid w:val="00E21A39"/>
    <w:rsid w:val="00E37ACA"/>
    <w:rsid w:val="00E6249E"/>
    <w:rsid w:val="00E92D23"/>
    <w:rsid w:val="00EA06FC"/>
    <w:rsid w:val="00EA2079"/>
    <w:rsid w:val="00EA5528"/>
    <w:rsid w:val="00EB5ADB"/>
    <w:rsid w:val="00F276DA"/>
    <w:rsid w:val="00F27930"/>
    <w:rsid w:val="00F309CC"/>
    <w:rsid w:val="00F459E1"/>
    <w:rsid w:val="00F61221"/>
    <w:rsid w:val="00F7624D"/>
    <w:rsid w:val="00FB42F8"/>
    <w:rsid w:val="00FC0103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2BDD"/>
  <w15:docId w15:val="{BE800444-309F-45F5-A874-65AFE82E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F8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right="41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19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19" w:hanging="174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customStyle="1" w:styleId="Style10">
    <w:name w:val="_Style 10"/>
    <w:basedOn w:val="TableNormal"/>
    <w:qFormat/>
    <w:rsid w:val="00D6069C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en-IN" w:eastAsia="en-IN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qFormat/>
    <w:rsid w:val="00104EDE"/>
    <w:pPr>
      <w:widowControl/>
      <w:autoSpaceDE/>
      <w:autoSpaceDN/>
    </w:pPr>
    <w:rPr>
      <w:rFonts w:ascii="Tahoma" w:eastAsia="Arial" w:hAnsi="Tahoma" w:cs="Tahoma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rsid w:val="00104EDE"/>
    <w:rPr>
      <w:rFonts w:ascii="Tahoma" w:eastAsia="Arial" w:hAnsi="Tahoma" w:cs="Tahoma"/>
      <w:sz w:val="16"/>
      <w:szCs w:val="16"/>
      <w:lang w:val="en-IN" w:eastAsia="en-IN"/>
    </w:rPr>
  </w:style>
  <w:style w:type="paragraph" w:styleId="BodyText2">
    <w:name w:val="Body Text 2"/>
    <w:basedOn w:val="Normal"/>
    <w:link w:val="BodyText2Char"/>
    <w:qFormat/>
    <w:rsid w:val="00104EDE"/>
    <w:pPr>
      <w:widowControl/>
      <w:autoSpaceDE/>
      <w:autoSpaceDN/>
      <w:spacing w:after="120" w:line="480" w:lineRule="auto"/>
    </w:pPr>
    <w:rPr>
      <w:rFonts w:ascii="Arial" w:eastAsia="Arial" w:hAnsi="Arial" w:cs="Arial"/>
      <w:lang w:val="en-IN" w:eastAsia="en-IN"/>
    </w:rPr>
  </w:style>
  <w:style w:type="character" w:customStyle="1" w:styleId="BodyText2Char">
    <w:name w:val="Body Text 2 Char"/>
    <w:basedOn w:val="DefaultParagraphFont"/>
    <w:link w:val="BodyText2"/>
    <w:rsid w:val="00104EDE"/>
    <w:rPr>
      <w:rFonts w:ascii="Arial" w:eastAsia="Arial" w:hAnsi="Arial" w:cs="Arial"/>
      <w:lang w:val="en-IN" w:eastAsia="en-IN"/>
    </w:rPr>
  </w:style>
  <w:style w:type="character" w:customStyle="1" w:styleId="hljs-tag">
    <w:name w:val="hljs-tag"/>
    <w:basedOn w:val="DefaultParagraphFont"/>
    <w:rsid w:val="00841DE3"/>
  </w:style>
  <w:style w:type="character" w:customStyle="1" w:styleId="hljs-name">
    <w:name w:val="hljs-name"/>
    <w:basedOn w:val="DefaultParagraphFont"/>
    <w:rsid w:val="00841DE3"/>
  </w:style>
  <w:style w:type="character" w:customStyle="1" w:styleId="javascript">
    <w:name w:val="javascript"/>
    <w:basedOn w:val="DefaultParagraphFont"/>
    <w:rsid w:val="00841DE3"/>
  </w:style>
  <w:style w:type="character" w:customStyle="1" w:styleId="hljs-comment">
    <w:name w:val="hljs-comment"/>
    <w:basedOn w:val="DefaultParagraphFont"/>
    <w:rsid w:val="00841DE3"/>
  </w:style>
  <w:style w:type="character" w:customStyle="1" w:styleId="hljs-keyword">
    <w:name w:val="hljs-keyword"/>
    <w:basedOn w:val="DefaultParagraphFont"/>
    <w:rsid w:val="00841DE3"/>
  </w:style>
  <w:style w:type="character" w:customStyle="1" w:styleId="hljs-variable">
    <w:name w:val="hljs-variable"/>
    <w:basedOn w:val="DefaultParagraphFont"/>
    <w:rsid w:val="00841DE3"/>
  </w:style>
  <w:style w:type="character" w:customStyle="1" w:styleId="hljs-title">
    <w:name w:val="hljs-title"/>
    <w:basedOn w:val="DefaultParagraphFont"/>
    <w:rsid w:val="00841DE3"/>
  </w:style>
  <w:style w:type="character" w:customStyle="1" w:styleId="hljs-string">
    <w:name w:val="hljs-string"/>
    <w:basedOn w:val="DefaultParagraphFont"/>
    <w:rsid w:val="00841DE3"/>
  </w:style>
  <w:style w:type="character" w:styleId="Hyperlink">
    <w:name w:val="Hyperlink"/>
    <w:basedOn w:val="DefaultParagraphFont"/>
    <w:rsid w:val="008C57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D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0D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styleId="CommentReference">
    <w:name w:val="annotation reference"/>
    <w:basedOn w:val="DefaultParagraphFont"/>
    <w:uiPriority w:val="99"/>
    <w:semiHidden/>
    <w:unhideWhenUsed/>
    <w:rsid w:val="00270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2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227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227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C69D8"/>
    <w:rPr>
      <w:rFonts w:ascii="Calibri" w:eastAsia="Calibri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1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2372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808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7491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01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9315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708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142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77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235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345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65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5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614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793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4247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41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2512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48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606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22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796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88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941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8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74870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8985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8589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448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48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8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7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2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1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78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60435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3040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7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8461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8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24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323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03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46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5042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48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502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794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147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792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23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0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7031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4935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139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9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67244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256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254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423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148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647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14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115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0211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740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8979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0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7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4952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40618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4640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1064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3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0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8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01BD6-B6EB-4DB1-AF2F-C6B954CBC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10</Pages>
  <Words>1448</Words>
  <Characters>8260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WEEKLY INTERNSHIP REPORT</vt:lpstr>
      <vt:lpstr>    </vt:lpstr>
      <vt:lpstr>    </vt:lpstr>
      <vt:lpstr>    Internal Guide</vt:lpstr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Naineel</dc:creator>
  <cp:lastModifiedBy>Naineel Soyantar - Housing India</cp:lastModifiedBy>
  <cp:revision>141</cp:revision>
  <cp:lastPrinted>2024-02-25T11:19:00Z</cp:lastPrinted>
  <dcterms:created xsi:type="dcterms:W3CDTF">2024-02-11T15:16:00Z</dcterms:created>
  <dcterms:modified xsi:type="dcterms:W3CDTF">2024-03-04T05:50:00Z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2024-02-09T00:00:00Z</vt:filetime>
  </property>
  <property fmtid="{D5CDD505-2E9C-101B-9397-08002B2CF9AE}" pid="3" name="Producer">
    <vt:lpwstr>iLovePDF</vt:lpwstr>
  </property>
</Properties>
</file>